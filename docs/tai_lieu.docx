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A5" w:rsidRPr="00A670A5" w:rsidRDefault="00A670A5" w:rsidP="00A670A5">
      <w:pPr>
        <w:ind w:right="43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8"/>
          <w:szCs w:val="26"/>
          <w:lang w:val="vi-VN"/>
        </w:rPr>
        <w:t>TÀI LIỆU PHÂN NHÓM</w:t>
      </w:r>
    </w:p>
    <w:p w:rsidR="00A670A5" w:rsidRPr="00A670A5" w:rsidRDefault="00A670A5" w:rsidP="00A670A5">
      <w:pPr>
        <w:ind w:right="43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8"/>
          <w:szCs w:val="26"/>
          <w:lang w:val="vi-VN"/>
        </w:rPr>
        <w:t>MÔN LẬP TRÌNH WEB NÂNG CAO</w:t>
      </w:r>
    </w:p>
    <w:p w:rsidR="00184684" w:rsidRPr="00A670A5" w:rsidRDefault="00A670A5" w:rsidP="00A670A5">
      <w:p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</w:rPr>
        <w:t>M</w:t>
      </w:r>
      <w:r w:rsidRPr="00A670A5">
        <w:rPr>
          <w:rFonts w:ascii="Times New Roman" w:hAnsi="Times New Roman" w:cs="Times New Roman"/>
          <w:sz w:val="26"/>
          <w:szCs w:val="26"/>
        </w:rPr>
        <w:t>ỗ</w:t>
      </w:r>
      <w:r w:rsidRPr="00A670A5">
        <w:rPr>
          <w:rFonts w:ascii="Times New Roman" w:hAnsi="Times New Roman" w:cs="Times New Roman"/>
          <w:sz w:val="26"/>
          <w:szCs w:val="26"/>
        </w:rPr>
        <w:t>i nhóm ch</w:t>
      </w:r>
      <w:r w:rsidRPr="00A670A5">
        <w:rPr>
          <w:rFonts w:ascii="Times New Roman" w:hAnsi="Times New Roman" w:cs="Times New Roman"/>
          <w:sz w:val="26"/>
          <w:szCs w:val="26"/>
        </w:rPr>
        <w:t>ị</w:t>
      </w:r>
      <w:r w:rsidRPr="00A670A5">
        <w:rPr>
          <w:rFonts w:ascii="Times New Roman" w:hAnsi="Times New Roman" w:cs="Times New Roman"/>
          <w:sz w:val="26"/>
          <w:szCs w:val="26"/>
        </w:rPr>
        <w:t>u trách nhi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 xml:space="preserve">m </w:t>
      </w:r>
      <w:r w:rsidRPr="00A670A5">
        <w:rPr>
          <w:rFonts w:ascii="Times New Roman" w:hAnsi="Times New Roman" w:cs="Times New Roman"/>
          <w:sz w:val="26"/>
          <w:szCs w:val="26"/>
        </w:rPr>
        <w:t>nghiên c</w:t>
      </w:r>
      <w:r w:rsidRPr="00A670A5">
        <w:rPr>
          <w:rFonts w:ascii="Times New Roman" w:hAnsi="Times New Roman" w:cs="Times New Roman"/>
          <w:sz w:val="26"/>
          <w:szCs w:val="26"/>
        </w:rPr>
        <w:t>ứ</w:t>
      </w:r>
      <w:r w:rsidRPr="00A670A5">
        <w:rPr>
          <w:rFonts w:ascii="Times New Roman" w:hAnsi="Times New Roman" w:cs="Times New Roman"/>
          <w:sz w:val="26"/>
          <w:szCs w:val="26"/>
        </w:rPr>
        <w:t>u, trình bày lý thuy</w:t>
      </w:r>
      <w:r w:rsidRPr="00A670A5">
        <w:rPr>
          <w:rFonts w:ascii="Times New Roman" w:hAnsi="Times New Roman" w:cs="Times New Roman"/>
          <w:sz w:val="26"/>
          <w:szCs w:val="26"/>
        </w:rPr>
        <w:t>ế</w:t>
      </w:r>
      <w:r w:rsidRPr="00A670A5">
        <w:rPr>
          <w:rFonts w:ascii="Times New Roman" w:hAnsi="Times New Roman" w:cs="Times New Roman"/>
          <w:sz w:val="26"/>
          <w:szCs w:val="26"/>
        </w:rPr>
        <w:t>t, demo th</w:t>
      </w:r>
      <w:r w:rsidRPr="00A670A5">
        <w:rPr>
          <w:rFonts w:ascii="Times New Roman" w:hAnsi="Times New Roman" w:cs="Times New Roman"/>
          <w:sz w:val="26"/>
          <w:szCs w:val="26"/>
        </w:rPr>
        <w:t>ự</w:t>
      </w:r>
      <w:r w:rsidRPr="00A670A5">
        <w:rPr>
          <w:rFonts w:ascii="Times New Roman" w:hAnsi="Times New Roman" w:cs="Times New Roman"/>
          <w:sz w:val="26"/>
          <w:szCs w:val="26"/>
        </w:rPr>
        <w:t>c hành và hư</w:t>
      </w:r>
      <w:r w:rsidRPr="00A670A5">
        <w:rPr>
          <w:rFonts w:ascii="Times New Roman" w:hAnsi="Times New Roman" w:cs="Times New Roman"/>
          <w:sz w:val="26"/>
          <w:szCs w:val="26"/>
        </w:rPr>
        <w:t>ớ</w:t>
      </w:r>
      <w:r w:rsidRPr="00A670A5">
        <w:rPr>
          <w:rFonts w:ascii="Times New Roman" w:hAnsi="Times New Roman" w:cs="Times New Roman"/>
          <w:sz w:val="26"/>
          <w:szCs w:val="26"/>
        </w:rPr>
        <w:t>ng d</w:t>
      </w:r>
      <w:r w:rsidRPr="00A670A5">
        <w:rPr>
          <w:rFonts w:ascii="Times New Roman" w:hAnsi="Times New Roman" w:cs="Times New Roman"/>
          <w:sz w:val="26"/>
          <w:szCs w:val="26"/>
        </w:rPr>
        <w:t>ẫ</w:t>
      </w:r>
      <w:r w:rsidRPr="00A670A5">
        <w:rPr>
          <w:rFonts w:ascii="Times New Roman" w:hAnsi="Times New Roman" w:cs="Times New Roman"/>
          <w:sz w:val="26"/>
          <w:szCs w:val="26"/>
        </w:rPr>
        <w:t>n l</w:t>
      </w:r>
      <w:r w:rsidRPr="00A670A5">
        <w:rPr>
          <w:rFonts w:ascii="Times New Roman" w:hAnsi="Times New Roman" w:cs="Times New Roman"/>
          <w:sz w:val="26"/>
          <w:szCs w:val="26"/>
        </w:rPr>
        <w:t>ớ</w:t>
      </w:r>
      <w:r w:rsidR="006900C3" w:rsidRPr="00A670A5">
        <w:rPr>
          <w:rFonts w:ascii="Times New Roman" w:hAnsi="Times New Roman" w:cs="Times New Roman"/>
          <w:sz w:val="26"/>
          <w:szCs w:val="26"/>
        </w:rPr>
        <w:t>p</w:t>
      </w:r>
      <w:r w:rsidR="006900C3" w:rsidRPr="00A670A5">
        <w:rPr>
          <w:rFonts w:ascii="Times New Roman" w:hAnsi="Times New Roman" w:cs="Times New Roman"/>
          <w:sz w:val="26"/>
          <w:szCs w:val="26"/>
          <w:lang w:val="vi-VN"/>
        </w:rPr>
        <w:t xml:space="preserve"> phần demo thực hành.</w:t>
      </w:r>
    </w:p>
    <w:p w:rsidR="006900C3" w:rsidRPr="00A670A5" w:rsidRDefault="006900C3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 xml:space="preserve">Nhóm </w:t>
      </w:r>
      <w:r w:rsidRPr="00A670A5">
        <w:rPr>
          <w:rFonts w:ascii="Times New Roman" w:hAnsi="Times New Roman" w:cs="Times New Roman"/>
          <w:color w:val="FF0000"/>
          <w:lang w:val="vi-VN"/>
        </w:rPr>
        <w:t>1</w:t>
      </w:r>
      <w:r w:rsidRPr="00A670A5">
        <w:rPr>
          <w:rFonts w:ascii="Times New Roman" w:hAnsi="Times New Roman" w:cs="Times New Roman"/>
          <w:color w:val="FF0000"/>
        </w:rPr>
        <w:t>: Triển khai website và demo dự án nhỏ</w:t>
      </w:r>
    </w:p>
    <w:p w:rsidR="006900C3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</w:t>
      </w:r>
      <w:r w:rsidRPr="00A670A5">
        <w:rPr>
          <w:rFonts w:ascii="Times New Roman" w:hAnsi="Times New Roman" w:cs="Times New Roman"/>
          <w:b/>
          <w:sz w:val="26"/>
          <w:szCs w:val="26"/>
        </w:rPr>
        <w:t>:</w:t>
      </w:r>
    </w:p>
    <w:p w:rsidR="006900C3" w:rsidRPr="00A670A5" w:rsidRDefault="006900C3" w:rsidP="00A670A5">
      <w:pPr>
        <w:pStyle w:val="ListBullet2"/>
        <w:numPr>
          <w:ilvl w:val="0"/>
          <w:numId w:val="2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Trình bày các bước triển khai website PHP lên hosting (000webhost, InfinityFree…).</w:t>
      </w:r>
    </w:p>
    <w:p w:rsidR="006900C3" w:rsidRPr="00A670A5" w:rsidRDefault="006900C3" w:rsidP="00A670A5">
      <w:pPr>
        <w:pStyle w:val="ListBullet2"/>
        <w:numPr>
          <w:ilvl w:val="0"/>
          <w:numId w:val="2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Giới thiệu FTP, phpMyAdmin, cấu hình CSDL.</w:t>
      </w:r>
    </w:p>
    <w:p w:rsidR="006900C3" w:rsidRPr="00A670A5" w:rsidRDefault="006900C3" w:rsidP="00A670A5">
      <w:pPr>
        <w:pStyle w:val="ListBullet2"/>
        <w:numPr>
          <w:ilvl w:val="0"/>
          <w:numId w:val="2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Demo 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triển khai dự án nhỏ lên hosting</w:t>
      </w:r>
      <w:r w:rsidRPr="00A670A5">
        <w:rPr>
          <w:rFonts w:ascii="Times New Roman" w:hAnsi="Times New Roman" w:cs="Times New Roman"/>
          <w:sz w:val="26"/>
          <w:szCs w:val="26"/>
        </w:rPr>
        <w:t>: quản lý học sinh, tin tức, bán hàng...</w:t>
      </w:r>
    </w:p>
    <w:p w:rsidR="006900C3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cầu sản phẩm:</w:t>
      </w:r>
    </w:p>
    <w:p w:rsidR="006900C3" w:rsidRPr="00A670A5" w:rsidRDefault="006900C3" w:rsidP="00A670A5">
      <w:pPr>
        <w:pStyle w:val="ListBullet2"/>
        <w:numPr>
          <w:ilvl w:val="0"/>
          <w:numId w:val="2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Slide + video hoặc </w:t>
      </w:r>
      <w:r w:rsidR="005B054E" w:rsidRPr="00A670A5">
        <w:rPr>
          <w:rFonts w:ascii="Times New Roman" w:hAnsi="Times New Roman" w:cs="Times New Roman"/>
          <w:sz w:val="26"/>
          <w:szCs w:val="26"/>
          <w:lang w:val="vi-VN"/>
        </w:rPr>
        <w:t xml:space="preserve">file </w:t>
      </w:r>
      <w:r w:rsidRPr="00A670A5">
        <w:rPr>
          <w:rFonts w:ascii="Times New Roman" w:hAnsi="Times New Roman" w:cs="Times New Roman"/>
          <w:sz w:val="26"/>
          <w:szCs w:val="26"/>
        </w:rPr>
        <w:t>hướng dẫn minh họa cách triển khai.</w:t>
      </w:r>
    </w:p>
    <w:p w:rsidR="006900C3" w:rsidRPr="00A670A5" w:rsidRDefault="006900C3" w:rsidP="00A670A5">
      <w:pPr>
        <w:pStyle w:val="ListBullet2"/>
        <w:numPr>
          <w:ilvl w:val="0"/>
          <w:numId w:val="2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Link demo website (nếu có).</w:t>
      </w:r>
    </w:p>
    <w:p w:rsidR="006900C3" w:rsidRPr="00A670A5" w:rsidRDefault="006900C3" w:rsidP="00A670A5">
      <w:p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khác: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 xml:space="preserve"> Triển khai bài tập quản lý sinh viên lên hosting.</w:t>
      </w:r>
    </w:p>
    <w:p w:rsidR="00184684" w:rsidRPr="00A670A5" w:rsidRDefault="00A670A5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  <w:lang w:val="vi-VN"/>
        </w:rPr>
      </w:pPr>
      <w:r w:rsidRPr="00A670A5">
        <w:rPr>
          <w:rFonts w:ascii="Times New Roman" w:hAnsi="Times New Roman" w:cs="Times New Roman"/>
          <w:color w:val="FF0000"/>
        </w:rPr>
        <w:t xml:space="preserve">Nhóm </w:t>
      </w:r>
      <w:r w:rsidR="006900C3" w:rsidRPr="00A670A5">
        <w:rPr>
          <w:rFonts w:ascii="Times New Roman" w:hAnsi="Times New Roman" w:cs="Times New Roman"/>
          <w:color w:val="FF0000"/>
          <w:lang w:val="vi-VN"/>
        </w:rPr>
        <w:t>2</w:t>
      </w:r>
      <w:r w:rsidRPr="00A670A5">
        <w:rPr>
          <w:rFonts w:ascii="Times New Roman" w:hAnsi="Times New Roman" w:cs="Times New Roman"/>
          <w:color w:val="FF0000"/>
        </w:rPr>
        <w:t>: X</w:t>
      </w:r>
      <w:r w:rsidRPr="00A670A5">
        <w:rPr>
          <w:rFonts w:ascii="Times New Roman" w:hAnsi="Times New Roman" w:cs="Times New Roman"/>
          <w:color w:val="FF0000"/>
        </w:rPr>
        <w:t>ử</w:t>
      </w:r>
      <w:r w:rsidRPr="00A670A5">
        <w:rPr>
          <w:rFonts w:ascii="Times New Roman" w:hAnsi="Times New Roman" w:cs="Times New Roman"/>
          <w:color w:val="FF0000"/>
        </w:rPr>
        <w:t xml:space="preserve"> lý form nâng cao</w:t>
      </w:r>
      <w:r w:rsidRPr="00A670A5">
        <w:rPr>
          <w:rFonts w:ascii="Times New Roman" w:hAnsi="Times New Roman" w:cs="Times New Roman"/>
          <w:color w:val="FF0000"/>
        </w:rPr>
        <w:t xml:space="preserve"> và xác th</w:t>
      </w:r>
      <w:r w:rsidRPr="00A670A5">
        <w:rPr>
          <w:rFonts w:ascii="Times New Roman" w:hAnsi="Times New Roman" w:cs="Times New Roman"/>
          <w:color w:val="FF0000"/>
        </w:rPr>
        <w:t>ự</w:t>
      </w:r>
      <w:r w:rsidRPr="00A670A5">
        <w:rPr>
          <w:rFonts w:ascii="Times New Roman" w:hAnsi="Times New Roman" w:cs="Times New Roman"/>
          <w:color w:val="FF0000"/>
        </w:rPr>
        <w:t>c d</w:t>
      </w:r>
      <w:r w:rsidRPr="00A670A5">
        <w:rPr>
          <w:rFonts w:ascii="Times New Roman" w:hAnsi="Times New Roman" w:cs="Times New Roman"/>
          <w:color w:val="FF0000"/>
        </w:rPr>
        <w:t>ữ</w:t>
      </w:r>
      <w:r w:rsidRPr="00A670A5">
        <w:rPr>
          <w:rFonts w:ascii="Times New Roman" w:hAnsi="Times New Roman" w:cs="Times New Roman"/>
          <w:color w:val="FF0000"/>
        </w:rPr>
        <w:t xml:space="preserve"> li</w:t>
      </w:r>
      <w:r w:rsidRPr="00A670A5">
        <w:rPr>
          <w:rFonts w:ascii="Times New Roman" w:hAnsi="Times New Roman" w:cs="Times New Roman"/>
          <w:color w:val="FF0000"/>
        </w:rPr>
        <w:t>ệ</w:t>
      </w:r>
      <w:r w:rsidRPr="00A670A5">
        <w:rPr>
          <w:rFonts w:ascii="Times New Roman" w:hAnsi="Times New Roman" w:cs="Times New Roman"/>
          <w:color w:val="FF0000"/>
        </w:rPr>
        <w:t>u</w:t>
      </w:r>
      <w:r w:rsidR="006900C3" w:rsidRPr="00A670A5">
        <w:rPr>
          <w:rFonts w:ascii="Times New Roman" w:hAnsi="Times New Roman" w:cs="Times New Roman"/>
          <w:color w:val="FF0000"/>
          <w:lang w:val="vi-VN"/>
        </w:rPr>
        <w:t xml:space="preserve"> (validate)</w:t>
      </w:r>
    </w:p>
    <w:p w:rsidR="00184684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dung:</w:t>
      </w:r>
    </w:p>
    <w:p w:rsidR="00184684" w:rsidRPr="00A670A5" w:rsidRDefault="00A670A5" w:rsidP="00A670A5">
      <w:pPr>
        <w:pStyle w:val="ListBullet2"/>
        <w:numPr>
          <w:ilvl w:val="0"/>
          <w:numId w:val="14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Trình bày k</w:t>
      </w:r>
      <w:r w:rsidRPr="00A670A5">
        <w:rPr>
          <w:rFonts w:ascii="Times New Roman" w:hAnsi="Times New Roman" w:cs="Times New Roman"/>
          <w:sz w:val="26"/>
          <w:szCs w:val="26"/>
        </w:rPr>
        <w:t>ỹ</w:t>
      </w:r>
      <w:r w:rsidRPr="00A670A5">
        <w:rPr>
          <w:rFonts w:ascii="Times New Roman" w:hAnsi="Times New Roman" w:cs="Times New Roman"/>
          <w:sz w:val="26"/>
          <w:szCs w:val="26"/>
        </w:rPr>
        <w:t xml:space="preserve"> thu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t xác th</w:t>
      </w:r>
      <w:r w:rsidRPr="00A670A5">
        <w:rPr>
          <w:rFonts w:ascii="Times New Roman" w:hAnsi="Times New Roman" w:cs="Times New Roman"/>
          <w:sz w:val="26"/>
          <w:szCs w:val="26"/>
        </w:rPr>
        <w:t>ự</w:t>
      </w:r>
      <w:r w:rsidRPr="00A670A5">
        <w:rPr>
          <w:rFonts w:ascii="Times New Roman" w:hAnsi="Times New Roman" w:cs="Times New Roman"/>
          <w:sz w:val="26"/>
          <w:szCs w:val="26"/>
        </w:rPr>
        <w:t>c d</w:t>
      </w:r>
      <w:r w:rsidRPr="00A670A5">
        <w:rPr>
          <w:rFonts w:ascii="Times New Roman" w:hAnsi="Times New Roman" w:cs="Times New Roman"/>
          <w:sz w:val="26"/>
          <w:szCs w:val="26"/>
        </w:rPr>
        <w:t>ữ</w:t>
      </w:r>
      <w:r w:rsidRPr="00A670A5">
        <w:rPr>
          <w:rFonts w:ascii="Times New Roman" w:hAnsi="Times New Roman" w:cs="Times New Roman"/>
          <w:sz w:val="26"/>
          <w:szCs w:val="26"/>
        </w:rPr>
        <w:t xml:space="preserve"> li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u nh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p vào (email, s</w:t>
      </w:r>
      <w:r w:rsidRPr="00A670A5">
        <w:rPr>
          <w:rFonts w:ascii="Times New Roman" w:hAnsi="Times New Roman" w:cs="Times New Roman"/>
          <w:sz w:val="26"/>
          <w:szCs w:val="26"/>
        </w:rPr>
        <w:t>ố</w:t>
      </w:r>
      <w:r w:rsidRPr="00A670A5">
        <w:rPr>
          <w:rFonts w:ascii="Times New Roman" w:hAnsi="Times New Roman" w:cs="Times New Roman"/>
          <w:sz w:val="26"/>
          <w:szCs w:val="26"/>
        </w:rPr>
        <w:t>, chu</w:t>
      </w:r>
      <w:r w:rsidRPr="00A670A5">
        <w:rPr>
          <w:rFonts w:ascii="Times New Roman" w:hAnsi="Times New Roman" w:cs="Times New Roman"/>
          <w:sz w:val="26"/>
          <w:szCs w:val="26"/>
        </w:rPr>
        <w:t>ỗ</w:t>
      </w:r>
      <w:r w:rsidRPr="00A670A5">
        <w:rPr>
          <w:rFonts w:ascii="Times New Roman" w:hAnsi="Times New Roman" w:cs="Times New Roman"/>
          <w:sz w:val="26"/>
          <w:szCs w:val="26"/>
        </w:rPr>
        <w:t>i, password).</w:t>
      </w:r>
    </w:p>
    <w:p w:rsidR="00184684" w:rsidRPr="00A670A5" w:rsidRDefault="00A670A5" w:rsidP="00A670A5">
      <w:pPr>
        <w:pStyle w:val="ListBullet2"/>
        <w:numPr>
          <w:ilvl w:val="0"/>
          <w:numId w:val="14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Gi</w:t>
      </w:r>
      <w:r w:rsidRPr="00A670A5">
        <w:rPr>
          <w:rFonts w:ascii="Times New Roman" w:hAnsi="Times New Roman" w:cs="Times New Roman"/>
          <w:sz w:val="26"/>
          <w:szCs w:val="26"/>
        </w:rPr>
        <w:t>ớ</w:t>
      </w:r>
      <w:r w:rsidRPr="00A670A5">
        <w:rPr>
          <w:rFonts w:ascii="Times New Roman" w:hAnsi="Times New Roman" w:cs="Times New Roman"/>
          <w:sz w:val="26"/>
          <w:szCs w:val="26"/>
        </w:rPr>
        <w:t>i thi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u x</w:t>
      </w:r>
      <w:r w:rsidRPr="00A670A5">
        <w:rPr>
          <w:rFonts w:ascii="Times New Roman" w:hAnsi="Times New Roman" w:cs="Times New Roman"/>
          <w:sz w:val="26"/>
          <w:szCs w:val="26"/>
        </w:rPr>
        <w:t>ử</w:t>
      </w:r>
      <w:r w:rsidRPr="00A670A5">
        <w:rPr>
          <w:rFonts w:ascii="Times New Roman" w:hAnsi="Times New Roman" w:cs="Times New Roman"/>
          <w:sz w:val="26"/>
          <w:szCs w:val="26"/>
        </w:rPr>
        <w:t xml:space="preserve"> lý upload file (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nh) trong PHP.</w:t>
      </w:r>
    </w:p>
    <w:p w:rsidR="00184684" w:rsidRPr="00A670A5" w:rsidRDefault="00A670A5" w:rsidP="00A670A5">
      <w:pPr>
        <w:pStyle w:val="ListBullet2"/>
        <w:numPr>
          <w:ilvl w:val="0"/>
          <w:numId w:val="14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</w:t>
      </w:r>
      <w:r w:rsidRPr="00A670A5">
        <w:rPr>
          <w:rFonts w:ascii="Times New Roman" w:hAnsi="Times New Roman" w:cs="Times New Roman"/>
          <w:sz w:val="26"/>
          <w:szCs w:val="26"/>
        </w:rPr>
        <w:t>ạ</w:t>
      </w:r>
      <w:r w:rsidRPr="00A670A5">
        <w:rPr>
          <w:rFonts w:ascii="Times New Roman" w:hAnsi="Times New Roman" w:cs="Times New Roman"/>
          <w:sz w:val="26"/>
          <w:szCs w:val="26"/>
        </w:rPr>
        <w:t>o form có CAPTCHA đơn gi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n.</w:t>
      </w:r>
    </w:p>
    <w:p w:rsidR="00184684" w:rsidRPr="00A670A5" w:rsidRDefault="00A670A5" w:rsidP="00A670A5">
      <w:pPr>
        <w:pStyle w:val="ListBullet2"/>
        <w:numPr>
          <w:ilvl w:val="0"/>
          <w:numId w:val="14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form đăng ký tài kho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 ngư</w:t>
      </w:r>
      <w:r w:rsidRPr="00A670A5">
        <w:rPr>
          <w:rFonts w:ascii="Times New Roman" w:hAnsi="Times New Roman" w:cs="Times New Roman"/>
          <w:sz w:val="26"/>
          <w:szCs w:val="26"/>
        </w:rPr>
        <w:t>ờ</w:t>
      </w:r>
      <w:r w:rsidRPr="00A670A5">
        <w:rPr>
          <w:rFonts w:ascii="Times New Roman" w:hAnsi="Times New Roman" w:cs="Times New Roman"/>
          <w:sz w:val="26"/>
          <w:szCs w:val="26"/>
        </w:rPr>
        <w:t>i dùng có xác th</w:t>
      </w:r>
      <w:r w:rsidRPr="00A670A5">
        <w:rPr>
          <w:rFonts w:ascii="Times New Roman" w:hAnsi="Times New Roman" w:cs="Times New Roman"/>
          <w:sz w:val="26"/>
          <w:szCs w:val="26"/>
        </w:rPr>
        <w:t>ự</w:t>
      </w:r>
      <w:r w:rsidRPr="00A670A5">
        <w:rPr>
          <w:rFonts w:ascii="Times New Roman" w:hAnsi="Times New Roman" w:cs="Times New Roman"/>
          <w:sz w:val="26"/>
          <w:szCs w:val="26"/>
        </w:rPr>
        <w:t xml:space="preserve">c + upload 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nh.</w:t>
      </w:r>
    </w:p>
    <w:p w:rsidR="006900C3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cầu sản phẩm</w:t>
      </w: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nhóm:</w:t>
      </w:r>
    </w:p>
    <w:p w:rsidR="00184684" w:rsidRPr="00A670A5" w:rsidRDefault="00A670A5" w:rsidP="00A670A5">
      <w:pPr>
        <w:pStyle w:val="ListBullet2"/>
        <w:numPr>
          <w:ilvl w:val="0"/>
          <w:numId w:val="1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Slide trình bày lý thuy</w:t>
      </w:r>
      <w:r w:rsidRPr="00A670A5">
        <w:rPr>
          <w:rFonts w:ascii="Times New Roman" w:hAnsi="Times New Roman" w:cs="Times New Roman"/>
          <w:sz w:val="26"/>
          <w:szCs w:val="26"/>
        </w:rPr>
        <w:t>ế</w:t>
      </w:r>
      <w:r w:rsidRPr="00A670A5">
        <w:rPr>
          <w:rFonts w:ascii="Times New Roman" w:hAnsi="Times New Roman" w:cs="Times New Roman"/>
          <w:sz w:val="26"/>
          <w:szCs w:val="26"/>
        </w:rPr>
        <w:t xml:space="preserve">t </w:t>
      </w:r>
    </w:p>
    <w:p w:rsidR="00184684" w:rsidRPr="00A670A5" w:rsidRDefault="00A670A5" w:rsidP="00A670A5">
      <w:pPr>
        <w:pStyle w:val="ListBullet2"/>
        <w:numPr>
          <w:ilvl w:val="0"/>
          <w:numId w:val="1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Mã ngu</w:t>
      </w:r>
      <w:r w:rsidRPr="00A670A5">
        <w:rPr>
          <w:rFonts w:ascii="Times New Roman" w:hAnsi="Times New Roman" w:cs="Times New Roman"/>
          <w:sz w:val="26"/>
          <w:szCs w:val="26"/>
        </w:rPr>
        <w:t>ồ</w:t>
      </w:r>
      <w:r w:rsidRPr="00A670A5">
        <w:rPr>
          <w:rFonts w:ascii="Times New Roman" w:hAnsi="Times New Roman" w:cs="Times New Roman"/>
          <w:sz w:val="26"/>
          <w:szCs w:val="26"/>
        </w:rPr>
        <w:t>n demo đ</w:t>
      </w:r>
      <w:r w:rsidRPr="00A670A5">
        <w:rPr>
          <w:rFonts w:ascii="Times New Roman" w:hAnsi="Times New Roman" w:cs="Times New Roman"/>
          <w:sz w:val="26"/>
          <w:szCs w:val="26"/>
        </w:rPr>
        <w:t>ầ</w:t>
      </w:r>
      <w:r w:rsidRPr="00A670A5">
        <w:rPr>
          <w:rFonts w:ascii="Times New Roman" w:hAnsi="Times New Roman" w:cs="Times New Roman"/>
          <w:sz w:val="26"/>
          <w:szCs w:val="26"/>
        </w:rPr>
        <w:t>y đ</w:t>
      </w:r>
      <w:r w:rsidRPr="00A670A5">
        <w:rPr>
          <w:rFonts w:ascii="Times New Roman" w:hAnsi="Times New Roman" w:cs="Times New Roman"/>
          <w:sz w:val="26"/>
          <w:szCs w:val="26"/>
        </w:rPr>
        <w:t>ủ</w:t>
      </w:r>
      <w:r w:rsidRPr="00A670A5">
        <w:rPr>
          <w:rFonts w:ascii="Times New Roman" w:hAnsi="Times New Roman" w:cs="Times New Roman"/>
          <w:sz w:val="26"/>
          <w:szCs w:val="26"/>
        </w:rPr>
        <w:t xml:space="preserve"> form, upload và x</w:t>
      </w:r>
      <w:r w:rsidRPr="00A670A5">
        <w:rPr>
          <w:rFonts w:ascii="Times New Roman" w:hAnsi="Times New Roman" w:cs="Times New Roman"/>
          <w:sz w:val="26"/>
          <w:szCs w:val="26"/>
        </w:rPr>
        <w:t>ử</w:t>
      </w:r>
      <w:r w:rsidRPr="00A670A5">
        <w:rPr>
          <w:rFonts w:ascii="Times New Roman" w:hAnsi="Times New Roman" w:cs="Times New Roman"/>
          <w:sz w:val="26"/>
          <w:szCs w:val="26"/>
        </w:rPr>
        <w:t xml:space="preserve"> lý d</w:t>
      </w:r>
      <w:r w:rsidRPr="00A670A5">
        <w:rPr>
          <w:rFonts w:ascii="Times New Roman" w:hAnsi="Times New Roman" w:cs="Times New Roman"/>
          <w:sz w:val="26"/>
          <w:szCs w:val="26"/>
        </w:rPr>
        <w:t>ữ</w:t>
      </w:r>
      <w:r w:rsidRPr="00A670A5">
        <w:rPr>
          <w:rFonts w:ascii="Times New Roman" w:hAnsi="Times New Roman" w:cs="Times New Roman"/>
          <w:sz w:val="26"/>
          <w:szCs w:val="26"/>
        </w:rPr>
        <w:t xml:space="preserve"> li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u.</w:t>
      </w:r>
    </w:p>
    <w:p w:rsidR="006900C3" w:rsidRPr="00A670A5" w:rsidRDefault="006900C3" w:rsidP="00A670A5">
      <w:pPr>
        <w:pStyle w:val="ListBullet2"/>
        <w:numPr>
          <w:ilvl w:val="0"/>
          <w:numId w:val="1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Tài liệu hướng dẫn 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thực hành hoặc trình bày trực tiếp cho lớp thực hành.</w:t>
      </w:r>
    </w:p>
    <w:p w:rsidR="006900C3" w:rsidRPr="00A670A5" w:rsidRDefault="006900C3" w:rsidP="00A670A5">
      <w:pPr>
        <w:pStyle w:val="ListBullet2"/>
        <w:numPr>
          <w:ilvl w:val="0"/>
          <w:numId w:val="1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Cho 1 bài tập thực hành cho lớp làm.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6900C3" w:rsidRPr="00A670A5" w:rsidRDefault="006900C3" w:rsidP="00A670A5">
      <w:pPr>
        <w:pStyle w:val="ListBullet2"/>
        <w:numPr>
          <w:ilvl w:val="0"/>
          <w:numId w:val="15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Hiểu và làm được bài tập thực hành nhóm thuyết trình đưa ra.</w:t>
      </w:r>
    </w:p>
    <w:p w:rsidR="00184684" w:rsidRPr="00A670A5" w:rsidRDefault="00A670A5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>Nhóm 3: B</w:t>
      </w:r>
      <w:r w:rsidRPr="00A670A5">
        <w:rPr>
          <w:rFonts w:ascii="Times New Roman" w:hAnsi="Times New Roman" w:cs="Times New Roman"/>
          <w:color w:val="FF0000"/>
        </w:rPr>
        <w:t>ả</w:t>
      </w:r>
      <w:r w:rsidRPr="00A670A5">
        <w:rPr>
          <w:rFonts w:ascii="Times New Roman" w:hAnsi="Times New Roman" w:cs="Times New Roman"/>
          <w:color w:val="FF0000"/>
        </w:rPr>
        <w:t>o m</w:t>
      </w:r>
      <w:r w:rsidRPr="00A670A5">
        <w:rPr>
          <w:rFonts w:ascii="Times New Roman" w:hAnsi="Times New Roman" w:cs="Times New Roman"/>
          <w:color w:val="FF0000"/>
        </w:rPr>
        <w:t>ậ</w:t>
      </w:r>
      <w:r w:rsidRPr="00A670A5">
        <w:rPr>
          <w:rFonts w:ascii="Times New Roman" w:hAnsi="Times New Roman" w:cs="Times New Roman"/>
          <w:color w:val="FF0000"/>
        </w:rPr>
        <w:t xml:space="preserve">t trong </w:t>
      </w:r>
      <w:r w:rsidRPr="00A670A5">
        <w:rPr>
          <w:rFonts w:ascii="Times New Roman" w:hAnsi="Times New Roman" w:cs="Times New Roman"/>
          <w:color w:val="FF0000"/>
        </w:rPr>
        <w:t>ứ</w:t>
      </w:r>
      <w:r w:rsidRPr="00A670A5">
        <w:rPr>
          <w:rFonts w:ascii="Times New Roman" w:hAnsi="Times New Roman" w:cs="Times New Roman"/>
          <w:color w:val="FF0000"/>
        </w:rPr>
        <w:t>ng d</w:t>
      </w:r>
      <w:r w:rsidRPr="00A670A5">
        <w:rPr>
          <w:rFonts w:ascii="Times New Roman" w:hAnsi="Times New Roman" w:cs="Times New Roman"/>
          <w:color w:val="FF0000"/>
        </w:rPr>
        <w:t>ụ</w:t>
      </w:r>
      <w:r w:rsidRPr="00A670A5">
        <w:rPr>
          <w:rFonts w:ascii="Times New Roman" w:hAnsi="Times New Roman" w:cs="Times New Roman"/>
          <w:color w:val="FF0000"/>
        </w:rPr>
        <w:t>ng PHP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dung:</w:t>
      </w:r>
    </w:p>
    <w:p w:rsidR="00184684" w:rsidRPr="00A670A5" w:rsidRDefault="00A670A5" w:rsidP="00A670A5">
      <w:pPr>
        <w:pStyle w:val="ListBullet2"/>
        <w:numPr>
          <w:ilvl w:val="0"/>
          <w:numId w:val="17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lastRenderedPageBreak/>
        <w:t>Tìm hi</w:t>
      </w:r>
      <w:r w:rsidRPr="00A670A5">
        <w:rPr>
          <w:rFonts w:ascii="Times New Roman" w:hAnsi="Times New Roman" w:cs="Times New Roman"/>
          <w:sz w:val="26"/>
          <w:szCs w:val="26"/>
        </w:rPr>
        <w:t>ể</w:t>
      </w:r>
      <w:r w:rsidRPr="00A670A5">
        <w:rPr>
          <w:rFonts w:ascii="Times New Roman" w:hAnsi="Times New Roman" w:cs="Times New Roman"/>
          <w:sz w:val="26"/>
          <w:szCs w:val="26"/>
        </w:rPr>
        <w:t>u và trình bày các l</w:t>
      </w:r>
      <w:r w:rsidRPr="00A670A5">
        <w:rPr>
          <w:rFonts w:ascii="Times New Roman" w:hAnsi="Times New Roman" w:cs="Times New Roman"/>
          <w:sz w:val="26"/>
          <w:szCs w:val="26"/>
        </w:rPr>
        <w:t>ỗ</w:t>
      </w:r>
      <w:r w:rsidRPr="00A670A5">
        <w:rPr>
          <w:rFonts w:ascii="Times New Roman" w:hAnsi="Times New Roman" w:cs="Times New Roman"/>
          <w:sz w:val="26"/>
          <w:szCs w:val="26"/>
        </w:rPr>
        <w:t>i ph</w:t>
      </w:r>
      <w:r w:rsidRPr="00A670A5">
        <w:rPr>
          <w:rFonts w:ascii="Times New Roman" w:hAnsi="Times New Roman" w:cs="Times New Roman"/>
          <w:sz w:val="26"/>
          <w:szCs w:val="26"/>
        </w:rPr>
        <w:t>ổ</w:t>
      </w:r>
      <w:r w:rsidRPr="00A670A5">
        <w:rPr>
          <w:rFonts w:ascii="Times New Roman" w:hAnsi="Times New Roman" w:cs="Times New Roman"/>
          <w:sz w:val="26"/>
          <w:szCs w:val="26"/>
        </w:rPr>
        <w:t xml:space="preserve"> bi</w:t>
      </w:r>
      <w:r w:rsidRPr="00A670A5">
        <w:rPr>
          <w:rFonts w:ascii="Times New Roman" w:hAnsi="Times New Roman" w:cs="Times New Roman"/>
          <w:sz w:val="26"/>
          <w:szCs w:val="26"/>
        </w:rPr>
        <w:t>ế</w:t>
      </w:r>
      <w:r w:rsidRPr="00A670A5">
        <w:rPr>
          <w:rFonts w:ascii="Times New Roman" w:hAnsi="Times New Roman" w:cs="Times New Roman"/>
          <w:sz w:val="26"/>
          <w:szCs w:val="26"/>
        </w:rPr>
        <w:t>n: SQL Injection, XSS, CSRF.</w:t>
      </w:r>
    </w:p>
    <w:p w:rsidR="00184684" w:rsidRPr="00A670A5" w:rsidRDefault="00A670A5" w:rsidP="00A670A5">
      <w:pPr>
        <w:pStyle w:val="ListBullet2"/>
        <w:numPr>
          <w:ilvl w:val="0"/>
          <w:numId w:val="17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Trình bày cách phòng ch</w:t>
      </w:r>
      <w:r w:rsidRPr="00A670A5">
        <w:rPr>
          <w:rFonts w:ascii="Times New Roman" w:hAnsi="Times New Roman" w:cs="Times New Roman"/>
          <w:sz w:val="26"/>
          <w:szCs w:val="26"/>
        </w:rPr>
        <w:t>ố</w:t>
      </w:r>
      <w:r w:rsidRPr="00A670A5">
        <w:rPr>
          <w:rFonts w:ascii="Times New Roman" w:hAnsi="Times New Roman" w:cs="Times New Roman"/>
          <w:sz w:val="26"/>
          <w:szCs w:val="26"/>
        </w:rPr>
        <w:t>ng: dùng PDO</w:t>
      </w:r>
      <w:r w:rsidRPr="00A670A5">
        <w:rPr>
          <w:rFonts w:ascii="Times New Roman" w:hAnsi="Times New Roman" w:cs="Times New Roman"/>
          <w:sz w:val="26"/>
          <w:szCs w:val="26"/>
        </w:rPr>
        <w:t>, escape input, token CSRF.</w:t>
      </w:r>
    </w:p>
    <w:p w:rsidR="00184684" w:rsidRPr="00A670A5" w:rsidRDefault="00A670A5" w:rsidP="00A670A5">
      <w:pPr>
        <w:pStyle w:val="ListBullet2"/>
        <w:numPr>
          <w:ilvl w:val="0"/>
          <w:numId w:val="17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1 form login có l</w:t>
      </w:r>
      <w:r w:rsidRPr="00A670A5">
        <w:rPr>
          <w:rFonts w:ascii="Times New Roman" w:hAnsi="Times New Roman" w:cs="Times New Roman"/>
          <w:sz w:val="26"/>
          <w:szCs w:val="26"/>
        </w:rPr>
        <w:t>ỗ</w:t>
      </w:r>
      <w:r w:rsidRPr="00A670A5">
        <w:rPr>
          <w:rFonts w:ascii="Times New Roman" w:hAnsi="Times New Roman" w:cs="Times New Roman"/>
          <w:sz w:val="26"/>
          <w:szCs w:val="26"/>
        </w:rPr>
        <w:t>i SQLi và phiên b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="006900C3" w:rsidRPr="00A670A5">
        <w:rPr>
          <w:rFonts w:ascii="Times New Roman" w:hAnsi="Times New Roman" w:cs="Times New Roman"/>
          <w:sz w:val="26"/>
          <w:szCs w:val="26"/>
        </w:rPr>
        <w:t xml:space="preserve">n đã </w:t>
      </w:r>
      <w:r w:rsidR="006900C3" w:rsidRPr="00A670A5">
        <w:rPr>
          <w:rFonts w:ascii="Times New Roman" w:hAnsi="Times New Roman" w:cs="Times New Roman"/>
          <w:sz w:val="26"/>
          <w:szCs w:val="26"/>
          <w:lang w:val="vi-VN"/>
        </w:rPr>
        <w:t xml:space="preserve">áp dụng cách phồng chống lỗi </w:t>
      </w:r>
      <w:r w:rsidRPr="00A670A5">
        <w:rPr>
          <w:rFonts w:ascii="Times New Roman" w:hAnsi="Times New Roman" w:cs="Times New Roman"/>
          <w:sz w:val="26"/>
          <w:szCs w:val="26"/>
        </w:rPr>
        <w:t>an toàn.</w:t>
      </w:r>
    </w:p>
    <w:p w:rsidR="00184684" w:rsidRPr="00A670A5" w:rsidRDefault="00A670A5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</w:t>
      </w:r>
      <w:r w:rsidRPr="00A670A5">
        <w:rPr>
          <w:rFonts w:ascii="Times New Roman" w:hAnsi="Times New Roman" w:cs="Times New Roman"/>
          <w:b/>
          <w:sz w:val="26"/>
          <w:szCs w:val="26"/>
        </w:rPr>
        <w:t>ầ</w:t>
      </w:r>
      <w:r w:rsidRPr="00A670A5">
        <w:rPr>
          <w:rFonts w:ascii="Times New Roman" w:hAnsi="Times New Roman" w:cs="Times New Roman"/>
          <w:b/>
          <w:sz w:val="26"/>
          <w:szCs w:val="26"/>
        </w:rPr>
        <w:t>u s</w:t>
      </w:r>
      <w:r w:rsidRPr="00A670A5">
        <w:rPr>
          <w:rFonts w:ascii="Times New Roman" w:hAnsi="Times New Roman" w:cs="Times New Roman"/>
          <w:b/>
          <w:sz w:val="26"/>
          <w:szCs w:val="26"/>
        </w:rPr>
        <w:t>ả</w:t>
      </w:r>
      <w:r w:rsidRPr="00A670A5">
        <w:rPr>
          <w:rFonts w:ascii="Times New Roman" w:hAnsi="Times New Roman" w:cs="Times New Roman"/>
          <w:b/>
          <w:sz w:val="26"/>
          <w:szCs w:val="26"/>
        </w:rPr>
        <w:t>n ph</w:t>
      </w:r>
      <w:r w:rsidRPr="00A670A5">
        <w:rPr>
          <w:rFonts w:ascii="Times New Roman" w:hAnsi="Times New Roman" w:cs="Times New Roman"/>
          <w:b/>
          <w:sz w:val="26"/>
          <w:szCs w:val="26"/>
        </w:rPr>
        <w:t>ẩ</w:t>
      </w:r>
      <w:r w:rsidRPr="00A670A5">
        <w:rPr>
          <w:rFonts w:ascii="Times New Roman" w:hAnsi="Times New Roman" w:cs="Times New Roman"/>
          <w:b/>
          <w:sz w:val="26"/>
          <w:szCs w:val="26"/>
        </w:rPr>
        <w:t>m:</w:t>
      </w:r>
    </w:p>
    <w:p w:rsidR="00184684" w:rsidRPr="00A670A5" w:rsidRDefault="00A670A5" w:rsidP="00A670A5">
      <w:pPr>
        <w:pStyle w:val="ListBullet2"/>
        <w:numPr>
          <w:ilvl w:val="0"/>
          <w:numId w:val="18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Slide trình bày có ví d</w:t>
      </w:r>
      <w:r w:rsidRPr="00A670A5">
        <w:rPr>
          <w:rFonts w:ascii="Times New Roman" w:hAnsi="Times New Roman" w:cs="Times New Roman"/>
          <w:sz w:val="26"/>
          <w:szCs w:val="26"/>
        </w:rPr>
        <w:t>ụ</w:t>
      </w:r>
      <w:r w:rsidRPr="00A670A5">
        <w:rPr>
          <w:rFonts w:ascii="Times New Roman" w:hAnsi="Times New Roman" w:cs="Times New Roman"/>
          <w:sz w:val="26"/>
          <w:szCs w:val="26"/>
        </w:rPr>
        <w:t xml:space="preserve"> minh h</w:t>
      </w:r>
      <w:r w:rsidRPr="00A670A5">
        <w:rPr>
          <w:rFonts w:ascii="Times New Roman" w:hAnsi="Times New Roman" w:cs="Times New Roman"/>
          <w:sz w:val="26"/>
          <w:szCs w:val="26"/>
        </w:rPr>
        <w:t>ọ</w:t>
      </w:r>
      <w:r w:rsidRPr="00A670A5">
        <w:rPr>
          <w:rFonts w:ascii="Times New Roman" w:hAnsi="Times New Roman" w:cs="Times New Roman"/>
          <w:sz w:val="26"/>
          <w:szCs w:val="26"/>
        </w:rPr>
        <w:t>a t</w:t>
      </w:r>
      <w:r w:rsidRPr="00A670A5">
        <w:rPr>
          <w:rFonts w:ascii="Times New Roman" w:hAnsi="Times New Roman" w:cs="Times New Roman"/>
          <w:sz w:val="26"/>
          <w:szCs w:val="26"/>
        </w:rPr>
        <w:t>ừ</w:t>
      </w:r>
      <w:r w:rsidRPr="00A670A5">
        <w:rPr>
          <w:rFonts w:ascii="Times New Roman" w:hAnsi="Times New Roman" w:cs="Times New Roman"/>
          <w:sz w:val="26"/>
          <w:szCs w:val="26"/>
        </w:rPr>
        <w:t>ng l</w:t>
      </w:r>
      <w:r w:rsidRPr="00A670A5">
        <w:rPr>
          <w:rFonts w:ascii="Times New Roman" w:hAnsi="Times New Roman" w:cs="Times New Roman"/>
          <w:sz w:val="26"/>
          <w:szCs w:val="26"/>
        </w:rPr>
        <w:t>ỗ</w:t>
      </w:r>
      <w:r w:rsidRPr="00A670A5">
        <w:rPr>
          <w:rFonts w:ascii="Times New Roman" w:hAnsi="Times New Roman" w:cs="Times New Roman"/>
          <w:sz w:val="26"/>
          <w:szCs w:val="26"/>
        </w:rPr>
        <w:t>i.</w:t>
      </w:r>
    </w:p>
    <w:p w:rsidR="00184684" w:rsidRPr="00A670A5" w:rsidRDefault="00A670A5" w:rsidP="00A670A5">
      <w:pPr>
        <w:pStyle w:val="ListBullet2"/>
        <w:numPr>
          <w:ilvl w:val="0"/>
          <w:numId w:val="18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Code m</w:t>
      </w:r>
      <w:r w:rsidRPr="00A670A5">
        <w:rPr>
          <w:rFonts w:ascii="Times New Roman" w:hAnsi="Times New Roman" w:cs="Times New Roman"/>
          <w:sz w:val="26"/>
          <w:szCs w:val="26"/>
        </w:rPr>
        <w:t>ẫ</w:t>
      </w:r>
      <w:r w:rsidRPr="00A670A5">
        <w:rPr>
          <w:rFonts w:ascii="Times New Roman" w:hAnsi="Times New Roman" w:cs="Times New Roman"/>
          <w:sz w:val="26"/>
          <w:szCs w:val="26"/>
        </w:rPr>
        <w:t>u th</w:t>
      </w:r>
      <w:r w:rsidRPr="00A670A5">
        <w:rPr>
          <w:rFonts w:ascii="Times New Roman" w:hAnsi="Times New Roman" w:cs="Times New Roman"/>
          <w:sz w:val="26"/>
          <w:szCs w:val="26"/>
        </w:rPr>
        <w:t>ể</w:t>
      </w:r>
      <w:r w:rsidRPr="00A670A5">
        <w:rPr>
          <w:rFonts w:ascii="Times New Roman" w:hAnsi="Times New Roman" w:cs="Times New Roman"/>
          <w:sz w:val="26"/>
          <w:szCs w:val="26"/>
        </w:rPr>
        <w:t xml:space="preserve"> hi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n cách phòng ch</w:t>
      </w:r>
      <w:r w:rsidRPr="00A670A5">
        <w:rPr>
          <w:rFonts w:ascii="Times New Roman" w:hAnsi="Times New Roman" w:cs="Times New Roman"/>
          <w:sz w:val="26"/>
          <w:szCs w:val="26"/>
        </w:rPr>
        <w:t>ố</w:t>
      </w:r>
      <w:r w:rsidRPr="00A670A5">
        <w:rPr>
          <w:rFonts w:ascii="Times New Roman" w:hAnsi="Times New Roman" w:cs="Times New Roman"/>
          <w:sz w:val="26"/>
          <w:szCs w:val="26"/>
        </w:rPr>
        <w:t>ng t</w:t>
      </w:r>
      <w:r w:rsidRPr="00A670A5">
        <w:rPr>
          <w:rFonts w:ascii="Times New Roman" w:hAnsi="Times New Roman" w:cs="Times New Roman"/>
          <w:sz w:val="26"/>
          <w:szCs w:val="26"/>
        </w:rPr>
        <w:t>ấ</w:t>
      </w:r>
      <w:r w:rsidRPr="00A670A5">
        <w:rPr>
          <w:rFonts w:ascii="Times New Roman" w:hAnsi="Times New Roman" w:cs="Times New Roman"/>
          <w:sz w:val="26"/>
          <w:szCs w:val="26"/>
        </w:rPr>
        <w:t>n công.</w:t>
      </w:r>
    </w:p>
    <w:p w:rsidR="006900C3" w:rsidRPr="00A670A5" w:rsidRDefault="006900C3" w:rsidP="00A670A5">
      <w:pPr>
        <w:pStyle w:val="ListBullet2"/>
        <w:numPr>
          <w:ilvl w:val="0"/>
          <w:numId w:val="18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Cho 1 bài tập thực hành cho lớp làm.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6900C3" w:rsidRPr="00A670A5" w:rsidRDefault="006900C3" w:rsidP="00A670A5">
      <w:pPr>
        <w:pStyle w:val="ListBullet2"/>
        <w:numPr>
          <w:ilvl w:val="0"/>
          <w:numId w:val="18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Hiểu và làm được bài tập thực hành nhóm thuyết trình đưa ra.</w:t>
      </w:r>
    </w:p>
    <w:p w:rsidR="00184684" w:rsidRPr="00A670A5" w:rsidRDefault="00A670A5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>Nhóm 4: Qu</w:t>
      </w:r>
      <w:r w:rsidRPr="00A670A5">
        <w:rPr>
          <w:rFonts w:ascii="Times New Roman" w:hAnsi="Times New Roman" w:cs="Times New Roman"/>
          <w:color w:val="FF0000"/>
        </w:rPr>
        <w:t>ả</w:t>
      </w:r>
      <w:r w:rsidRPr="00A670A5">
        <w:rPr>
          <w:rFonts w:ascii="Times New Roman" w:hAnsi="Times New Roman" w:cs="Times New Roman"/>
          <w:color w:val="FF0000"/>
        </w:rPr>
        <w:t>n lý ngư</w:t>
      </w:r>
      <w:r w:rsidRPr="00A670A5">
        <w:rPr>
          <w:rFonts w:ascii="Times New Roman" w:hAnsi="Times New Roman" w:cs="Times New Roman"/>
          <w:color w:val="FF0000"/>
        </w:rPr>
        <w:t>ờ</w:t>
      </w:r>
      <w:r w:rsidRPr="00A670A5">
        <w:rPr>
          <w:rFonts w:ascii="Times New Roman" w:hAnsi="Times New Roman" w:cs="Times New Roman"/>
          <w:color w:val="FF0000"/>
        </w:rPr>
        <w:t>i dùng – Đăng nh</w:t>
      </w:r>
      <w:r w:rsidRPr="00A670A5">
        <w:rPr>
          <w:rFonts w:ascii="Times New Roman" w:hAnsi="Times New Roman" w:cs="Times New Roman"/>
          <w:color w:val="FF0000"/>
        </w:rPr>
        <w:t>ậ</w:t>
      </w:r>
      <w:r w:rsidRPr="00A670A5">
        <w:rPr>
          <w:rFonts w:ascii="Times New Roman" w:hAnsi="Times New Roman" w:cs="Times New Roman"/>
          <w:color w:val="FF0000"/>
        </w:rPr>
        <w:t>p và phân quy</w:t>
      </w:r>
      <w:r w:rsidRPr="00A670A5">
        <w:rPr>
          <w:rFonts w:ascii="Times New Roman" w:hAnsi="Times New Roman" w:cs="Times New Roman"/>
          <w:color w:val="FF0000"/>
        </w:rPr>
        <w:t>ề</w:t>
      </w:r>
      <w:r w:rsidRPr="00A670A5">
        <w:rPr>
          <w:rFonts w:ascii="Times New Roman" w:hAnsi="Times New Roman" w:cs="Times New Roman"/>
          <w:color w:val="FF0000"/>
        </w:rPr>
        <w:t>n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dung:</w:t>
      </w:r>
    </w:p>
    <w:p w:rsidR="00184684" w:rsidRPr="00A670A5" w:rsidRDefault="00A670A5" w:rsidP="00A670A5">
      <w:pPr>
        <w:pStyle w:val="ListBullet2"/>
        <w:numPr>
          <w:ilvl w:val="0"/>
          <w:numId w:val="19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Trình bày cách xây d</w:t>
      </w:r>
      <w:r w:rsidRPr="00A670A5">
        <w:rPr>
          <w:rFonts w:ascii="Times New Roman" w:hAnsi="Times New Roman" w:cs="Times New Roman"/>
          <w:sz w:val="26"/>
          <w:szCs w:val="26"/>
        </w:rPr>
        <w:t>ự</w:t>
      </w:r>
      <w:r w:rsidRPr="00A670A5">
        <w:rPr>
          <w:rFonts w:ascii="Times New Roman" w:hAnsi="Times New Roman" w:cs="Times New Roman"/>
          <w:sz w:val="26"/>
          <w:szCs w:val="26"/>
        </w:rPr>
        <w:t>ng ch</w:t>
      </w:r>
      <w:r w:rsidRPr="00A670A5">
        <w:rPr>
          <w:rFonts w:ascii="Times New Roman" w:hAnsi="Times New Roman" w:cs="Times New Roman"/>
          <w:sz w:val="26"/>
          <w:szCs w:val="26"/>
        </w:rPr>
        <w:t>ứ</w:t>
      </w:r>
      <w:r w:rsidRPr="00A670A5">
        <w:rPr>
          <w:rFonts w:ascii="Times New Roman" w:hAnsi="Times New Roman" w:cs="Times New Roman"/>
          <w:sz w:val="26"/>
          <w:szCs w:val="26"/>
        </w:rPr>
        <w:t>c năng đăng nh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p, đăng xu</w:t>
      </w:r>
      <w:r w:rsidRPr="00A670A5">
        <w:rPr>
          <w:rFonts w:ascii="Times New Roman" w:hAnsi="Times New Roman" w:cs="Times New Roman"/>
          <w:sz w:val="26"/>
          <w:szCs w:val="26"/>
        </w:rPr>
        <w:t>ấ</w:t>
      </w:r>
      <w:r w:rsidRPr="00A670A5">
        <w:rPr>
          <w:rFonts w:ascii="Times New Roman" w:hAnsi="Times New Roman" w:cs="Times New Roman"/>
          <w:sz w:val="26"/>
          <w:szCs w:val="26"/>
        </w:rPr>
        <w:t>t b</w:t>
      </w:r>
      <w:r w:rsidRPr="00A670A5">
        <w:rPr>
          <w:rFonts w:ascii="Times New Roman" w:hAnsi="Times New Roman" w:cs="Times New Roman"/>
          <w:sz w:val="26"/>
          <w:szCs w:val="26"/>
        </w:rPr>
        <w:t>ằ</w:t>
      </w:r>
      <w:r w:rsidRPr="00A670A5">
        <w:rPr>
          <w:rFonts w:ascii="Times New Roman" w:hAnsi="Times New Roman" w:cs="Times New Roman"/>
          <w:sz w:val="26"/>
          <w:szCs w:val="26"/>
        </w:rPr>
        <w:t>ng PHP.</w:t>
      </w:r>
    </w:p>
    <w:p w:rsidR="00184684" w:rsidRPr="00A670A5" w:rsidRDefault="00A670A5" w:rsidP="00A670A5">
      <w:pPr>
        <w:pStyle w:val="ListBullet2"/>
        <w:numPr>
          <w:ilvl w:val="0"/>
          <w:numId w:val="19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</w:t>
      </w:r>
      <w:r w:rsidRPr="00A670A5">
        <w:rPr>
          <w:rFonts w:ascii="Times New Roman" w:hAnsi="Times New Roman" w:cs="Times New Roman"/>
          <w:sz w:val="26"/>
          <w:szCs w:val="26"/>
        </w:rPr>
        <w:t>ạ</w:t>
      </w:r>
      <w:r w:rsidRPr="00A670A5">
        <w:rPr>
          <w:rFonts w:ascii="Times New Roman" w:hAnsi="Times New Roman" w:cs="Times New Roman"/>
          <w:sz w:val="26"/>
          <w:szCs w:val="26"/>
        </w:rPr>
        <w:t>o session đăng nh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p, hi</w:t>
      </w:r>
      <w:r w:rsidRPr="00A670A5">
        <w:rPr>
          <w:rFonts w:ascii="Times New Roman" w:hAnsi="Times New Roman" w:cs="Times New Roman"/>
          <w:sz w:val="26"/>
          <w:szCs w:val="26"/>
        </w:rPr>
        <w:t>ể</w:t>
      </w:r>
      <w:r w:rsidRPr="00A670A5">
        <w:rPr>
          <w:rFonts w:ascii="Times New Roman" w:hAnsi="Times New Roman" w:cs="Times New Roman"/>
          <w:sz w:val="26"/>
          <w:szCs w:val="26"/>
        </w:rPr>
        <w:t>n th</w:t>
      </w:r>
      <w:r w:rsidRPr="00A670A5">
        <w:rPr>
          <w:rFonts w:ascii="Times New Roman" w:hAnsi="Times New Roman" w:cs="Times New Roman"/>
          <w:sz w:val="26"/>
          <w:szCs w:val="26"/>
        </w:rPr>
        <w:t>ị</w:t>
      </w:r>
      <w:r w:rsidRPr="00A670A5">
        <w:rPr>
          <w:rFonts w:ascii="Times New Roman" w:hAnsi="Times New Roman" w:cs="Times New Roman"/>
          <w:sz w:val="26"/>
          <w:szCs w:val="26"/>
        </w:rPr>
        <w:t xml:space="preserve"> thông tin ngư</w:t>
      </w:r>
      <w:r w:rsidRPr="00A670A5">
        <w:rPr>
          <w:rFonts w:ascii="Times New Roman" w:hAnsi="Times New Roman" w:cs="Times New Roman"/>
          <w:sz w:val="26"/>
          <w:szCs w:val="26"/>
        </w:rPr>
        <w:t>ờ</w:t>
      </w:r>
      <w:r w:rsidRPr="00A670A5">
        <w:rPr>
          <w:rFonts w:ascii="Times New Roman" w:hAnsi="Times New Roman" w:cs="Times New Roman"/>
          <w:sz w:val="26"/>
          <w:szCs w:val="26"/>
        </w:rPr>
        <w:t>i dùng.</w:t>
      </w:r>
    </w:p>
    <w:p w:rsidR="00184684" w:rsidRPr="00A670A5" w:rsidRDefault="00A670A5" w:rsidP="00A670A5">
      <w:pPr>
        <w:pStyle w:val="ListBullet2"/>
        <w:numPr>
          <w:ilvl w:val="0"/>
          <w:numId w:val="19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Thêm phân quy</w:t>
      </w:r>
      <w:r w:rsidRPr="00A670A5">
        <w:rPr>
          <w:rFonts w:ascii="Times New Roman" w:hAnsi="Times New Roman" w:cs="Times New Roman"/>
          <w:sz w:val="26"/>
          <w:szCs w:val="26"/>
        </w:rPr>
        <w:t>ề</w:t>
      </w:r>
      <w:r w:rsidRPr="00A670A5">
        <w:rPr>
          <w:rFonts w:ascii="Times New Roman" w:hAnsi="Times New Roman" w:cs="Times New Roman"/>
          <w:sz w:val="26"/>
          <w:szCs w:val="26"/>
        </w:rPr>
        <w:t>n: user thư</w:t>
      </w:r>
      <w:r w:rsidRPr="00A670A5">
        <w:rPr>
          <w:rFonts w:ascii="Times New Roman" w:hAnsi="Times New Roman" w:cs="Times New Roman"/>
          <w:sz w:val="26"/>
          <w:szCs w:val="26"/>
        </w:rPr>
        <w:t>ờ</w:t>
      </w:r>
      <w:r w:rsidRPr="00A670A5">
        <w:rPr>
          <w:rFonts w:ascii="Times New Roman" w:hAnsi="Times New Roman" w:cs="Times New Roman"/>
          <w:sz w:val="26"/>
          <w:szCs w:val="26"/>
        </w:rPr>
        <w:t>ng và admin.</w:t>
      </w:r>
    </w:p>
    <w:p w:rsidR="00184684" w:rsidRPr="00A670A5" w:rsidRDefault="00A670A5" w:rsidP="00A670A5">
      <w:pPr>
        <w:pStyle w:val="ListBullet2"/>
        <w:numPr>
          <w:ilvl w:val="0"/>
          <w:numId w:val="19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Demo: giao di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n phân bi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t ngư</w:t>
      </w:r>
      <w:r w:rsidRPr="00A670A5">
        <w:rPr>
          <w:rFonts w:ascii="Times New Roman" w:hAnsi="Times New Roman" w:cs="Times New Roman"/>
          <w:sz w:val="26"/>
          <w:szCs w:val="26"/>
        </w:rPr>
        <w:t>ờ</w:t>
      </w:r>
      <w:r w:rsidRPr="00A670A5">
        <w:rPr>
          <w:rFonts w:ascii="Times New Roman" w:hAnsi="Times New Roman" w:cs="Times New Roman"/>
          <w:sz w:val="26"/>
          <w:szCs w:val="26"/>
        </w:rPr>
        <w:t>i dùng và admin.</w:t>
      </w:r>
    </w:p>
    <w:p w:rsidR="00184684" w:rsidRPr="00A670A5" w:rsidRDefault="00A670A5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</w:t>
      </w:r>
      <w:r w:rsidRPr="00A670A5">
        <w:rPr>
          <w:rFonts w:ascii="Times New Roman" w:hAnsi="Times New Roman" w:cs="Times New Roman"/>
          <w:b/>
          <w:sz w:val="26"/>
          <w:szCs w:val="26"/>
        </w:rPr>
        <w:t>ầ</w:t>
      </w:r>
      <w:r w:rsidRPr="00A670A5">
        <w:rPr>
          <w:rFonts w:ascii="Times New Roman" w:hAnsi="Times New Roman" w:cs="Times New Roman"/>
          <w:b/>
          <w:sz w:val="26"/>
          <w:szCs w:val="26"/>
        </w:rPr>
        <w:t>u s</w:t>
      </w:r>
      <w:r w:rsidRPr="00A670A5">
        <w:rPr>
          <w:rFonts w:ascii="Times New Roman" w:hAnsi="Times New Roman" w:cs="Times New Roman"/>
          <w:b/>
          <w:sz w:val="26"/>
          <w:szCs w:val="26"/>
        </w:rPr>
        <w:t>ả</w:t>
      </w:r>
      <w:r w:rsidRPr="00A670A5">
        <w:rPr>
          <w:rFonts w:ascii="Times New Roman" w:hAnsi="Times New Roman" w:cs="Times New Roman"/>
          <w:b/>
          <w:sz w:val="26"/>
          <w:szCs w:val="26"/>
        </w:rPr>
        <w:t>n ph</w:t>
      </w:r>
      <w:r w:rsidRPr="00A670A5">
        <w:rPr>
          <w:rFonts w:ascii="Times New Roman" w:hAnsi="Times New Roman" w:cs="Times New Roman"/>
          <w:b/>
          <w:sz w:val="26"/>
          <w:szCs w:val="26"/>
        </w:rPr>
        <w:t>ẩ</w:t>
      </w:r>
      <w:r w:rsidRPr="00A670A5">
        <w:rPr>
          <w:rFonts w:ascii="Times New Roman" w:hAnsi="Times New Roman" w:cs="Times New Roman"/>
          <w:b/>
          <w:sz w:val="26"/>
          <w:szCs w:val="26"/>
        </w:rPr>
        <w:t>m:</w:t>
      </w:r>
    </w:p>
    <w:p w:rsidR="00184684" w:rsidRPr="00A670A5" w:rsidRDefault="00A670A5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Slide + code đăng nh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p + code phân quy</w:t>
      </w:r>
      <w:r w:rsidRPr="00A670A5">
        <w:rPr>
          <w:rFonts w:ascii="Times New Roman" w:hAnsi="Times New Roman" w:cs="Times New Roman"/>
          <w:sz w:val="26"/>
          <w:szCs w:val="26"/>
        </w:rPr>
        <w:t>ề</w:t>
      </w:r>
      <w:r w:rsidRPr="00A670A5">
        <w:rPr>
          <w:rFonts w:ascii="Times New Roman" w:hAnsi="Times New Roman" w:cs="Times New Roman"/>
          <w:sz w:val="26"/>
          <w:szCs w:val="26"/>
        </w:rPr>
        <w:t>n.</w:t>
      </w:r>
    </w:p>
    <w:p w:rsidR="00184684" w:rsidRPr="00A670A5" w:rsidRDefault="00A670A5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File SQL t</w:t>
      </w:r>
      <w:r w:rsidRPr="00A670A5">
        <w:rPr>
          <w:rFonts w:ascii="Times New Roman" w:hAnsi="Times New Roman" w:cs="Times New Roman"/>
          <w:sz w:val="26"/>
          <w:szCs w:val="26"/>
        </w:rPr>
        <w:t>ạ</w:t>
      </w:r>
      <w:r w:rsidRPr="00A670A5">
        <w:rPr>
          <w:rFonts w:ascii="Times New Roman" w:hAnsi="Times New Roman" w:cs="Times New Roman"/>
          <w:sz w:val="26"/>
          <w:szCs w:val="26"/>
        </w:rPr>
        <w:t>o b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ng ngư</w:t>
      </w:r>
      <w:r w:rsidRPr="00A670A5">
        <w:rPr>
          <w:rFonts w:ascii="Times New Roman" w:hAnsi="Times New Roman" w:cs="Times New Roman"/>
          <w:sz w:val="26"/>
          <w:szCs w:val="26"/>
        </w:rPr>
        <w:t>ờ</w:t>
      </w:r>
      <w:r w:rsidRPr="00A670A5">
        <w:rPr>
          <w:rFonts w:ascii="Times New Roman" w:hAnsi="Times New Roman" w:cs="Times New Roman"/>
          <w:sz w:val="26"/>
          <w:szCs w:val="26"/>
        </w:rPr>
        <w:t>i dùng (có vai trò).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Tài liệu hướng dẫn 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thực hành hoặc trình bày trực tiếp cho lớp thực hành.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Cho 1 bài tập thực hành cho lớp làm.</w:t>
      </w:r>
    </w:p>
    <w:p w:rsidR="005B054E" w:rsidRPr="00A670A5" w:rsidRDefault="005B054E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khác: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Hiểu và làm được bài tập thực hành nhóm thuyết trình đưa ra.</w:t>
      </w:r>
    </w:p>
    <w:p w:rsidR="006900C3" w:rsidRPr="00A670A5" w:rsidRDefault="006900C3" w:rsidP="00A670A5">
      <w:pPr>
        <w:pStyle w:val="ListBullet2"/>
        <w:numPr>
          <w:ilvl w:val="0"/>
          <w:numId w:val="13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Tạo được chức năng đăng nhâp có phân quyền trên SQL</w:t>
      </w:r>
    </w:p>
    <w:p w:rsidR="00184684" w:rsidRPr="00A670A5" w:rsidRDefault="00A670A5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 xml:space="preserve">Nhóm </w:t>
      </w:r>
      <w:r w:rsidR="006900C3" w:rsidRPr="00A670A5">
        <w:rPr>
          <w:rFonts w:ascii="Times New Roman" w:hAnsi="Times New Roman" w:cs="Times New Roman"/>
          <w:color w:val="FF0000"/>
          <w:lang w:val="vi-VN"/>
        </w:rPr>
        <w:t>5</w:t>
      </w:r>
      <w:r w:rsidRPr="00A670A5">
        <w:rPr>
          <w:rFonts w:ascii="Times New Roman" w:hAnsi="Times New Roman" w:cs="Times New Roman"/>
          <w:color w:val="FF0000"/>
        </w:rPr>
        <w:t>: Phân trang và tìm ki</w:t>
      </w:r>
      <w:r w:rsidRPr="00A670A5">
        <w:rPr>
          <w:rFonts w:ascii="Times New Roman" w:hAnsi="Times New Roman" w:cs="Times New Roman"/>
          <w:color w:val="FF0000"/>
        </w:rPr>
        <w:t>ế</w:t>
      </w:r>
      <w:r w:rsidRPr="00A670A5">
        <w:rPr>
          <w:rFonts w:ascii="Times New Roman" w:hAnsi="Times New Roman" w:cs="Times New Roman"/>
          <w:color w:val="FF0000"/>
        </w:rPr>
        <w:t>m d</w:t>
      </w:r>
      <w:r w:rsidRPr="00A670A5">
        <w:rPr>
          <w:rFonts w:ascii="Times New Roman" w:hAnsi="Times New Roman" w:cs="Times New Roman"/>
          <w:color w:val="FF0000"/>
        </w:rPr>
        <w:t>ữ</w:t>
      </w:r>
      <w:r w:rsidRPr="00A670A5">
        <w:rPr>
          <w:rFonts w:ascii="Times New Roman" w:hAnsi="Times New Roman" w:cs="Times New Roman"/>
          <w:color w:val="FF0000"/>
        </w:rPr>
        <w:t xml:space="preserve"> li</w:t>
      </w:r>
      <w:r w:rsidRPr="00A670A5">
        <w:rPr>
          <w:rFonts w:ascii="Times New Roman" w:hAnsi="Times New Roman" w:cs="Times New Roman"/>
          <w:color w:val="FF0000"/>
        </w:rPr>
        <w:t>ệ</w:t>
      </w:r>
      <w:r w:rsidRPr="00A670A5">
        <w:rPr>
          <w:rFonts w:ascii="Times New Roman" w:hAnsi="Times New Roman" w:cs="Times New Roman"/>
          <w:color w:val="FF0000"/>
        </w:rPr>
        <w:t>u</w:t>
      </w:r>
    </w:p>
    <w:p w:rsidR="00184684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 xml:space="preserve">Nội </w:t>
      </w:r>
      <w:r w:rsidR="005B054E" w:rsidRPr="00A670A5">
        <w:rPr>
          <w:rFonts w:ascii="Times New Roman" w:hAnsi="Times New Roman" w:cs="Times New Roman"/>
          <w:b/>
          <w:sz w:val="26"/>
          <w:szCs w:val="26"/>
          <w:lang w:val="vi-VN"/>
        </w:rPr>
        <w:t>dung</w:t>
      </w:r>
      <w:r w:rsidR="00A670A5" w:rsidRPr="00A670A5">
        <w:rPr>
          <w:rFonts w:ascii="Times New Roman" w:hAnsi="Times New Roman" w:cs="Times New Roman"/>
          <w:b/>
          <w:sz w:val="26"/>
          <w:szCs w:val="26"/>
        </w:rPr>
        <w:t>:</w:t>
      </w:r>
    </w:p>
    <w:p w:rsidR="00184684" w:rsidRPr="00A670A5" w:rsidRDefault="00A670A5" w:rsidP="00A670A5">
      <w:pPr>
        <w:pStyle w:val="ListBullet2"/>
        <w:numPr>
          <w:ilvl w:val="0"/>
          <w:numId w:val="23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Gi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i thích cách th</w:t>
      </w:r>
      <w:r w:rsidRPr="00A670A5">
        <w:rPr>
          <w:rFonts w:ascii="Times New Roman" w:hAnsi="Times New Roman" w:cs="Times New Roman"/>
          <w:sz w:val="26"/>
          <w:szCs w:val="26"/>
        </w:rPr>
        <w:t>ự</w:t>
      </w:r>
      <w:r w:rsidRPr="00A670A5">
        <w:rPr>
          <w:rFonts w:ascii="Times New Roman" w:hAnsi="Times New Roman" w:cs="Times New Roman"/>
          <w:sz w:val="26"/>
          <w:szCs w:val="26"/>
        </w:rPr>
        <w:t>c hi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n phân trang trong PHP v</w:t>
      </w:r>
      <w:r w:rsidRPr="00A670A5">
        <w:rPr>
          <w:rFonts w:ascii="Times New Roman" w:hAnsi="Times New Roman" w:cs="Times New Roman"/>
          <w:sz w:val="26"/>
          <w:szCs w:val="26"/>
        </w:rPr>
        <w:t>ớ</w:t>
      </w:r>
      <w:r w:rsidRPr="00A670A5">
        <w:rPr>
          <w:rFonts w:ascii="Times New Roman" w:hAnsi="Times New Roman" w:cs="Times New Roman"/>
          <w:sz w:val="26"/>
          <w:szCs w:val="26"/>
        </w:rPr>
        <w:t>i MySQL (LIMIT +</w:t>
      </w:r>
      <w:r w:rsidRPr="00A670A5">
        <w:rPr>
          <w:rFonts w:ascii="Times New Roman" w:hAnsi="Times New Roman" w:cs="Times New Roman"/>
          <w:sz w:val="26"/>
          <w:szCs w:val="26"/>
        </w:rPr>
        <w:t xml:space="preserve"> OFFSET).</w:t>
      </w:r>
    </w:p>
    <w:p w:rsidR="00184684" w:rsidRPr="00A670A5" w:rsidRDefault="00A670A5" w:rsidP="00A670A5">
      <w:pPr>
        <w:pStyle w:val="ListBullet2"/>
        <w:numPr>
          <w:ilvl w:val="0"/>
          <w:numId w:val="23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</w:t>
      </w:r>
      <w:r w:rsidRPr="00A670A5">
        <w:rPr>
          <w:rFonts w:ascii="Times New Roman" w:hAnsi="Times New Roman" w:cs="Times New Roman"/>
          <w:sz w:val="26"/>
          <w:szCs w:val="26"/>
        </w:rPr>
        <w:t>ạ</w:t>
      </w:r>
      <w:r w:rsidRPr="00A670A5">
        <w:rPr>
          <w:rFonts w:ascii="Times New Roman" w:hAnsi="Times New Roman" w:cs="Times New Roman"/>
          <w:sz w:val="26"/>
          <w:szCs w:val="26"/>
        </w:rPr>
        <w:t xml:space="preserve">o form </w:t>
      </w:r>
      <w:r w:rsidR="005B054E" w:rsidRPr="00A670A5">
        <w:rPr>
          <w:rFonts w:ascii="Times New Roman" w:hAnsi="Times New Roman" w:cs="Times New Roman"/>
          <w:sz w:val="26"/>
          <w:szCs w:val="26"/>
          <w:lang w:val="vi-VN"/>
        </w:rPr>
        <w:t xml:space="preserve">hiển thị danh sách, hiển thị kết quả tìm kiếm </w:t>
      </w:r>
      <w:r w:rsidR="005B054E" w:rsidRPr="00A670A5">
        <w:rPr>
          <w:rFonts w:ascii="Times New Roman" w:hAnsi="Times New Roman" w:cs="Times New Roman"/>
          <w:sz w:val="26"/>
          <w:szCs w:val="26"/>
        </w:rPr>
        <w:t xml:space="preserve">có phân </w:t>
      </w:r>
      <w:r w:rsidR="005B054E" w:rsidRPr="00A670A5">
        <w:rPr>
          <w:rFonts w:ascii="Times New Roman" w:hAnsi="Times New Roman" w:cs="Times New Roman"/>
          <w:sz w:val="26"/>
          <w:szCs w:val="26"/>
          <w:lang w:val="vi-VN"/>
        </w:rPr>
        <w:t>trang.</w:t>
      </w:r>
    </w:p>
    <w:p w:rsidR="005B054E" w:rsidRPr="00A670A5" w:rsidRDefault="00A670A5" w:rsidP="00A670A5">
      <w:pPr>
        <w:pStyle w:val="ListBullet2"/>
        <w:numPr>
          <w:ilvl w:val="0"/>
          <w:numId w:val="23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danh sách d</w:t>
      </w:r>
      <w:r w:rsidRPr="00A670A5">
        <w:rPr>
          <w:rFonts w:ascii="Times New Roman" w:hAnsi="Times New Roman" w:cs="Times New Roman"/>
          <w:sz w:val="26"/>
          <w:szCs w:val="26"/>
        </w:rPr>
        <w:t>ữ</w:t>
      </w:r>
      <w:r w:rsidRPr="00A670A5">
        <w:rPr>
          <w:rFonts w:ascii="Times New Roman" w:hAnsi="Times New Roman" w:cs="Times New Roman"/>
          <w:sz w:val="26"/>
          <w:szCs w:val="26"/>
        </w:rPr>
        <w:t xml:space="preserve"> li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u có thanh tìm ki</w:t>
      </w:r>
      <w:r w:rsidRPr="00A670A5">
        <w:rPr>
          <w:rFonts w:ascii="Times New Roman" w:hAnsi="Times New Roman" w:cs="Times New Roman"/>
          <w:sz w:val="26"/>
          <w:szCs w:val="26"/>
        </w:rPr>
        <w:t>ế</w:t>
      </w:r>
      <w:r w:rsidRPr="00A670A5">
        <w:rPr>
          <w:rFonts w:ascii="Times New Roman" w:hAnsi="Times New Roman" w:cs="Times New Roman"/>
          <w:sz w:val="26"/>
          <w:szCs w:val="26"/>
        </w:rPr>
        <w:t>m và phân trang.</w:t>
      </w:r>
    </w:p>
    <w:p w:rsidR="00184684" w:rsidRPr="00A670A5" w:rsidRDefault="00A670A5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</w:t>
      </w:r>
      <w:r w:rsidRPr="00A670A5">
        <w:rPr>
          <w:rFonts w:ascii="Times New Roman" w:hAnsi="Times New Roman" w:cs="Times New Roman"/>
          <w:b/>
          <w:sz w:val="26"/>
          <w:szCs w:val="26"/>
        </w:rPr>
        <w:t>ầ</w:t>
      </w:r>
      <w:r w:rsidRPr="00A670A5">
        <w:rPr>
          <w:rFonts w:ascii="Times New Roman" w:hAnsi="Times New Roman" w:cs="Times New Roman"/>
          <w:b/>
          <w:sz w:val="26"/>
          <w:szCs w:val="26"/>
        </w:rPr>
        <w:t>u s</w:t>
      </w:r>
      <w:r w:rsidRPr="00A670A5">
        <w:rPr>
          <w:rFonts w:ascii="Times New Roman" w:hAnsi="Times New Roman" w:cs="Times New Roman"/>
          <w:b/>
          <w:sz w:val="26"/>
          <w:szCs w:val="26"/>
        </w:rPr>
        <w:t>ả</w:t>
      </w:r>
      <w:r w:rsidRPr="00A670A5">
        <w:rPr>
          <w:rFonts w:ascii="Times New Roman" w:hAnsi="Times New Roman" w:cs="Times New Roman"/>
          <w:b/>
          <w:sz w:val="26"/>
          <w:szCs w:val="26"/>
        </w:rPr>
        <w:t>n ph</w:t>
      </w:r>
      <w:r w:rsidRPr="00A670A5">
        <w:rPr>
          <w:rFonts w:ascii="Times New Roman" w:hAnsi="Times New Roman" w:cs="Times New Roman"/>
          <w:b/>
          <w:sz w:val="26"/>
          <w:szCs w:val="26"/>
        </w:rPr>
        <w:t>ẩ</w:t>
      </w:r>
      <w:r w:rsidRPr="00A670A5">
        <w:rPr>
          <w:rFonts w:ascii="Times New Roman" w:hAnsi="Times New Roman" w:cs="Times New Roman"/>
          <w:b/>
          <w:sz w:val="26"/>
          <w:szCs w:val="26"/>
        </w:rPr>
        <w:t>m:</w:t>
      </w:r>
    </w:p>
    <w:p w:rsidR="00184684" w:rsidRPr="00A670A5" w:rsidRDefault="00A670A5" w:rsidP="00A670A5">
      <w:pPr>
        <w:pStyle w:val="ListBullet2"/>
        <w:numPr>
          <w:ilvl w:val="0"/>
          <w:numId w:val="24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lastRenderedPageBreak/>
        <w:t>Slide + code phân trang + m</w:t>
      </w:r>
      <w:r w:rsidRPr="00A670A5">
        <w:rPr>
          <w:rFonts w:ascii="Times New Roman" w:hAnsi="Times New Roman" w:cs="Times New Roman"/>
          <w:sz w:val="26"/>
          <w:szCs w:val="26"/>
        </w:rPr>
        <w:t>ẫ</w:t>
      </w:r>
      <w:r w:rsidRPr="00A670A5">
        <w:rPr>
          <w:rFonts w:ascii="Times New Roman" w:hAnsi="Times New Roman" w:cs="Times New Roman"/>
          <w:sz w:val="26"/>
          <w:szCs w:val="26"/>
        </w:rPr>
        <w:t>u truy v</w:t>
      </w:r>
      <w:r w:rsidRPr="00A670A5">
        <w:rPr>
          <w:rFonts w:ascii="Times New Roman" w:hAnsi="Times New Roman" w:cs="Times New Roman"/>
          <w:sz w:val="26"/>
          <w:szCs w:val="26"/>
        </w:rPr>
        <w:t>ấ</w:t>
      </w:r>
      <w:r w:rsidRPr="00A670A5">
        <w:rPr>
          <w:rFonts w:ascii="Times New Roman" w:hAnsi="Times New Roman" w:cs="Times New Roman"/>
          <w:sz w:val="26"/>
          <w:szCs w:val="26"/>
        </w:rPr>
        <w:t>n SQL.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Tài liệu hướng dẫn 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thực hành hoặc trình bày trực tiếp cho lớp thực hành.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Cho 1 bài tập thực hành cho lớp làm.</w:t>
      </w:r>
    </w:p>
    <w:p w:rsidR="005B054E" w:rsidRPr="00A670A5" w:rsidRDefault="005B054E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khác:</w:t>
      </w:r>
    </w:p>
    <w:p w:rsidR="005B054E" w:rsidRPr="00A670A5" w:rsidRDefault="005B054E" w:rsidP="00A670A5">
      <w:pPr>
        <w:pStyle w:val="ListBullet2"/>
        <w:numPr>
          <w:ilvl w:val="0"/>
          <w:numId w:val="20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Hiểu và làm được bài tập thực hành nhóm thuyết trình đưa ra.</w:t>
      </w:r>
    </w:p>
    <w:p w:rsidR="00184684" w:rsidRPr="00A670A5" w:rsidRDefault="00A670A5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 xml:space="preserve">Nhóm </w:t>
      </w:r>
      <w:r w:rsidR="006900C3" w:rsidRPr="00A670A5">
        <w:rPr>
          <w:rFonts w:ascii="Times New Roman" w:hAnsi="Times New Roman" w:cs="Times New Roman"/>
          <w:color w:val="FF0000"/>
          <w:lang w:val="vi-VN"/>
        </w:rPr>
        <w:t>6</w:t>
      </w:r>
      <w:r w:rsidRPr="00A670A5">
        <w:rPr>
          <w:rFonts w:ascii="Times New Roman" w:hAnsi="Times New Roman" w:cs="Times New Roman"/>
          <w:color w:val="FF0000"/>
        </w:rPr>
        <w:t>: G</w:t>
      </w:r>
      <w:r w:rsidRPr="00A670A5">
        <w:rPr>
          <w:rFonts w:ascii="Times New Roman" w:hAnsi="Times New Roman" w:cs="Times New Roman"/>
          <w:color w:val="FF0000"/>
        </w:rPr>
        <w:t>ử</w:t>
      </w:r>
      <w:r w:rsidRPr="00A670A5">
        <w:rPr>
          <w:rFonts w:ascii="Times New Roman" w:hAnsi="Times New Roman" w:cs="Times New Roman"/>
          <w:color w:val="FF0000"/>
        </w:rPr>
        <w:t>i email và x</w:t>
      </w:r>
      <w:r w:rsidRPr="00A670A5">
        <w:rPr>
          <w:rFonts w:ascii="Times New Roman" w:hAnsi="Times New Roman" w:cs="Times New Roman"/>
          <w:color w:val="FF0000"/>
        </w:rPr>
        <w:t>ử</w:t>
      </w:r>
      <w:r w:rsidRPr="00A670A5">
        <w:rPr>
          <w:rFonts w:ascii="Times New Roman" w:hAnsi="Times New Roman" w:cs="Times New Roman"/>
          <w:color w:val="FF0000"/>
        </w:rPr>
        <w:t xml:space="preserve"> lý nâng cao</w:t>
      </w:r>
    </w:p>
    <w:p w:rsidR="005B054E" w:rsidRPr="00A670A5" w:rsidRDefault="005B054E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</w:t>
      </w:r>
    </w:p>
    <w:p w:rsidR="00184684" w:rsidRPr="00A670A5" w:rsidRDefault="00A670A5" w:rsidP="00A670A5">
      <w:pPr>
        <w:pStyle w:val="ListBullet2"/>
        <w:numPr>
          <w:ilvl w:val="0"/>
          <w:numId w:val="2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Tìm hi</w:t>
      </w:r>
      <w:r w:rsidRPr="00A670A5">
        <w:rPr>
          <w:rFonts w:ascii="Times New Roman" w:hAnsi="Times New Roman" w:cs="Times New Roman"/>
          <w:sz w:val="26"/>
          <w:szCs w:val="26"/>
        </w:rPr>
        <w:t>ể</w:t>
      </w:r>
      <w:r w:rsidRPr="00A670A5">
        <w:rPr>
          <w:rFonts w:ascii="Times New Roman" w:hAnsi="Times New Roman" w:cs="Times New Roman"/>
          <w:sz w:val="26"/>
          <w:szCs w:val="26"/>
        </w:rPr>
        <w:t>u thư vi</w:t>
      </w:r>
      <w:r w:rsidRPr="00A670A5">
        <w:rPr>
          <w:rFonts w:ascii="Times New Roman" w:hAnsi="Times New Roman" w:cs="Times New Roman"/>
          <w:sz w:val="26"/>
          <w:szCs w:val="26"/>
        </w:rPr>
        <w:t>ệ</w:t>
      </w:r>
      <w:r w:rsidRPr="00A670A5">
        <w:rPr>
          <w:rFonts w:ascii="Times New Roman" w:hAnsi="Times New Roman" w:cs="Times New Roman"/>
          <w:sz w:val="26"/>
          <w:szCs w:val="26"/>
        </w:rPr>
        <w:t>n g</w:t>
      </w:r>
      <w:r w:rsidRPr="00A670A5">
        <w:rPr>
          <w:rFonts w:ascii="Times New Roman" w:hAnsi="Times New Roman" w:cs="Times New Roman"/>
          <w:sz w:val="26"/>
          <w:szCs w:val="26"/>
        </w:rPr>
        <w:t>ử</w:t>
      </w:r>
      <w:r w:rsidRPr="00A670A5">
        <w:rPr>
          <w:rFonts w:ascii="Times New Roman" w:hAnsi="Times New Roman" w:cs="Times New Roman"/>
          <w:sz w:val="26"/>
          <w:szCs w:val="26"/>
        </w:rPr>
        <w:t xml:space="preserve">i email </w:t>
      </w:r>
      <w:r w:rsidRPr="00A670A5">
        <w:rPr>
          <w:rFonts w:ascii="Times New Roman" w:hAnsi="Times New Roman" w:cs="Times New Roman"/>
          <w:sz w:val="26"/>
          <w:szCs w:val="26"/>
        </w:rPr>
        <w:t>(PHPMailer ho</w:t>
      </w:r>
      <w:r w:rsidRPr="00A670A5">
        <w:rPr>
          <w:rFonts w:ascii="Times New Roman" w:hAnsi="Times New Roman" w:cs="Times New Roman"/>
          <w:sz w:val="26"/>
          <w:szCs w:val="26"/>
        </w:rPr>
        <w:t>ặ</w:t>
      </w:r>
      <w:r w:rsidRPr="00A670A5">
        <w:rPr>
          <w:rFonts w:ascii="Times New Roman" w:hAnsi="Times New Roman" w:cs="Times New Roman"/>
          <w:sz w:val="26"/>
          <w:szCs w:val="26"/>
        </w:rPr>
        <w:t>c mail() g</w:t>
      </w:r>
      <w:r w:rsidRPr="00A670A5">
        <w:rPr>
          <w:rFonts w:ascii="Times New Roman" w:hAnsi="Times New Roman" w:cs="Times New Roman"/>
          <w:sz w:val="26"/>
          <w:szCs w:val="26"/>
        </w:rPr>
        <w:t>ố</w:t>
      </w:r>
      <w:r w:rsidRPr="00A670A5">
        <w:rPr>
          <w:rFonts w:ascii="Times New Roman" w:hAnsi="Times New Roman" w:cs="Times New Roman"/>
          <w:sz w:val="26"/>
          <w:szCs w:val="26"/>
        </w:rPr>
        <w:t>c c</w:t>
      </w:r>
      <w:r w:rsidRPr="00A670A5">
        <w:rPr>
          <w:rFonts w:ascii="Times New Roman" w:hAnsi="Times New Roman" w:cs="Times New Roman"/>
          <w:sz w:val="26"/>
          <w:szCs w:val="26"/>
        </w:rPr>
        <w:t>ủ</w:t>
      </w:r>
      <w:r w:rsidRPr="00A670A5">
        <w:rPr>
          <w:rFonts w:ascii="Times New Roman" w:hAnsi="Times New Roman" w:cs="Times New Roman"/>
          <w:sz w:val="26"/>
          <w:szCs w:val="26"/>
        </w:rPr>
        <w:t>a PHP).</w:t>
      </w:r>
    </w:p>
    <w:p w:rsidR="00184684" w:rsidRPr="00A670A5" w:rsidRDefault="00A670A5" w:rsidP="00A670A5">
      <w:pPr>
        <w:pStyle w:val="ListBullet2"/>
        <w:numPr>
          <w:ilvl w:val="0"/>
          <w:numId w:val="2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C</w:t>
      </w:r>
      <w:r w:rsidRPr="00A670A5">
        <w:rPr>
          <w:rFonts w:ascii="Times New Roman" w:hAnsi="Times New Roman" w:cs="Times New Roman"/>
          <w:sz w:val="26"/>
          <w:szCs w:val="26"/>
        </w:rPr>
        <w:t>ấ</w:t>
      </w:r>
      <w:r w:rsidRPr="00A670A5">
        <w:rPr>
          <w:rFonts w:ascii="Times New Roman" w:hAnsi="Times New Roman" w:cs="Times New Roman"/>
          <w:sz w:val="26"/>
          <w:szCs w:val="26"/>
        </w:rPr>
        <w:t>u hình SMTP (Gmail ho</w:t>
      </w:r>
      <w:r w:rsidRPr="00A670A5">
        <w:rPr>
          <w:rFonts w:ascii="Times New Roman" w:hAnsi="Times New Roman" w:cs="Times New Roman"/>
          <w:sz w:val="26"/>
          <w:szCs w:val="26"/>
        </w:rPr>
        <w:t>ặ</w:t>
      </w:r>
      <w:r w:rsidRPr="00A670A5">
        <w:rPr>
          <w:rFonts w:ascii="Times New Roman" w:hAnsi="Times New Roman" w:cs="Times New Roman"/>
          <w:sz w:val="26"/>
          <w:szCs w:val="26"/>
        </w:rPr>
        <w:t>c hosting).</w:t>
      </w:r>
    </w:p>
    <w:p w:rsidR="00184684" w:rsidRPr="00A670A5" w:rsidRDefault="00A670A5" w:rsidP="00A670A5">
      <w:pPr>
        <w:pStyle w:val="ListBullet2"/>
        <w:numPr>
          <w:ilvl w:val="0"/>
          <w:numId w:val="25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g</w:t>
      </w:r>
      <w:r w:rsidRPr="00A670A5">
        <w:rPr>
          <w:rFonts w:ascii="Times New Roman" w:hAnsi="Times New Roman" w:cs="Times New Roman"/>
          <w:sz w:val="26"/>
          <w:szCs w:val="26"/>
        </w:rPr>
        <w:t>ử</w:t>
      </w:r>
      <w:r w:rsidRPr="00A670A5">
        <w:rPr>
          <w:rFonts w:ascii="Times New Roman" w:hAnsi="Times New Roman" w:cs="Times New Roman"/>
          <w:sz w:val="26"/>
          <w:szCs w:val="26"/>
        </w:rPr>
        <w:t>i mail xác nh</w:t>
      </w:r>
      <w:r w:rsidRPr="00A670A5">
        <w:rPr>
          <w:rFonts w:ascii="Times New Roman" w:hAnsi="Times New Roman" w:cs="Times New Roman"/>
          <w:sz w:val="26"/>
          <w:szCs w:val="26"/>
        </w:rPr>
        <w:t>ậ</w:t>
      </w:r>
      <w:r w:rsidRPr="00A670A5">
        <w:rPr>
          <w:rFonts w:ascii="Times New Roman" w:hAnsi="Times New Roman" w:cs="Times New Roman"/>
          <w:sz w:val="26"/>
          <w:szCs w:val="26"/>
        </w:rPr>
        <w:t>n tài kho</w:t>
      </w:r>
      <w:r w:rsidRPr="00A670A5">
        <w:rPr>
          <w:rFonts w:ascii="Times New Roman" w:hAnsi="Times New Roman" w:cs="Times New Roman"/>
          <w:sz w:val="26"/>
          <w:szCs w:val="26"/>
        </w:rPr>
        <w:t>ả</w:t>
      </w:r>
      <w:r w:rsidRPr="00A670A5">
        <w:rPr>
          <w:rFonts w:ascii="Times New Roman" w:hAnsi="Times New Roman" w:cs="Times New Roman"/>
          <w:sz w:val="26"/>
          <w:szCs w:val="26"/>
        </w:rPr>
        <w:t>n ho</w:t>
      </w:r>
      <w:r w:rsidRPr="00A670A5">
        <w:rPr>
          <w:rFonts w:ascii="Times New Roman" w:hAnsi="Times New Roman" w:cs="Times New Roman"/>
          <w:sz w:val="26"/>
          <w:szCs w:val="26"/>
        </w:rPr>
        <w:t>ặ</w:t>
      </w:r>
      <w:r w:rsidRPr="00A670A5">
        <w:rPr>
          <w:rFonts w:ascii="Times New Roman" w:hAnsi="Times New Roman" w:cs="Times New Roman"/>
          <w:sz w:val="26"/>
          <w:szCs w:val="26"/>
        </w:rPr>
        <w:t>c đơn đ</w:t>
      </w:r>
      <w:r w:rsidRPr="00A670A5">
        <w:rPr>
          <w:rFonts w:ascii="Times New Roman" w:hAnsi="Times New Roman" w:cs="Times New Roman"/>
          <w:sz w:val="26"/>
          <w:szCs w:val="26"/>
        </w:rPr>
        <w:t>ặ</w:t>
      </w:r>
      <w:r w:rsidRPr="00A670A5">
        <w:rPr>
          <w:rFonts w:ascii="Times New Roman" w:hAnsi="Times New Roman" w:cs="Times New Roman"/>
          <w:sz w:val="26"/>
          <w:szCs w:val="26"/>
        </w:rPr>
        <w:t>t hàng.</w:t>
      </w:r>
    </w:p>
    <w:p w:rsidR="00184684" w:rsidRPr="00A670A5" w:rsidRDefault="00A670A5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</w:t>
      </w:r>
      <w:r w:rsidRPr="00A670A5">
        <w:rPr>
          <w:rFonts w:ascii="Times New Roman" w:hAnsi="Times New Roman" w:cs="Times New Roman"/>
          <w:b/>
          <w:sz w:val="26"/>
          <w:szCs w:val="26"/>
        </w:rPr>
        <w:t>ầ</w:t>
      </w:r>
      <w:r w:rsidRPr="00A670A5">
        <w:rPr>
          <w:rFonts w:ascii="Times New Roman" w:hAnsi="Times New Roman" w:cs="Times New Roman"/>
          <w:b/>
          <w:sz w:val="26"/>
          <w:szCs w:val="26"/>
        </w:rPr>
        <w:t>u s</w:t>
      </w:r>
      <w:r w:rsidRPr="00A670A5">
        <w:rPr>
          <w:rFonts w:ascii="Times New Roman" w:hAnsi="Times New Roman" w:cs="Times New Roman"/>
          <w:b/>
          <w:sz w:val="26"/>
          <w:szCs w:val="26"/>
        </w:rPr>
        <w:t>ả</w:t>
      </w:r>
      <w:r w:rsidRPr="00A670A5">
        <w:rPr>
          <w:rFonts w:ascii="Times New Roman" w:hAnsi="Times New Roman" w:cs="Times New Roman"/>
          <w:b/>
          <w:sz w:val="26"/>
          <w:szCs w:val="26"/>
        </w:rPr>
        <w:t>n ph</w:t>
      </w:r>
      <w:r w:rsidRPr="00A670A5">
        <w:rPr>
          <w:rFonts w:ascii="Times New Roman" w:hAnsi="Times New Roman" w:cs="Times New Roman"/>
          <w:b/>
          <w:sz w:val="26"/>
          <w:szCs w:val="26"/>
        </w:rPr>
        <w:t>ẩ</w:t>
      </w:r>
      <w:r w:rsidRPr="00A670A5">
        <w:rPr>
          <w:rFonts w:ascii="Times New Roman" w:hAnsi="Times New Roman" w:cs="Times New Roman"/>
          <w:b/>
          <w:sz w:val="26"/>
          <w:szCs w:val="26"/>
        </w:rPr>
        <w:t>m:</w:t>
      </w:r>
    </w:p>
    <w:p w:rsidR="00184684" w:rsidRPr="00A670A5" w:rsidRDefault="00A670A5" w:rsidP="00A670A5">
      <w:pPr>
        <w:pStyle w:val="ListBullet2"/>
        <w:numPr>
          <w:ilvl w:val="0"/>
          <w:numId w:val="26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Slide + hư</w:t>
      </w:r>
      <w:r w:rsidRPr="00A670A5">
        <w:rPr>
          <w:rFonts w:ascii="Times New Roman" w:hAnsi="Times New Roman" w:cs="Times New Roman"/>
          <w:sz w:val="26"/>
          <w:szCs w:val="26"/>
        </w:rPr>
        <w:t>ớ</w:t>
      </w:r>
      <w:r w:rsidRPr="00A670A5">
        <w:rPr>
          <w:rFonts w:ascii="Times New Roman" w:hAnsi="Times New Roman" w:cs="Times New Roman"/>
          <w:sz w:val="26"/>
          <w:szCs w:val="26"/>
        </w:rPr>
        <w:t>ng d</w:t>
      </w:r>
      <w:r w:rsidRPr="00A670A5">
        <w:rPr>
          <w:rFonts w:ascii="Times New Roman" w:hAnsi="Times New Roman" w:cs="Times New Roman"/>
          <w:sz w:val="26"/>
          <w:szCs w:val="26"/>
        </w:rPr>
        <w:t>ẫ</w:t>
      </w:r>
      <w:r w:rsidRPr="00A670A5">
        <w:rPr>
          <w:rFonts w:ascii="Times New Roman" w:hAnsi="Times New Roman" w:cs="Times New Roman"/>
          <w:sz w:val="26"/>
          <w:szCs w:val="26"/>
        </w:rPr>
        <w:t>n c</w:t>
      </w:r>
      <w:r w:rsidRPr="00A670A5">
        <w:rPr>
          <w:rFonts w:ascii="Times New Roman" w:hAnsi="Times New Roman" w:cs="Times New Roman"/>
          <w:sz w:val="26"/>
          <w:szCs w:val="26"/>
        </w:rPr>
        <w:t>ấ</w:t>
      </w:r>
      <w:r w:rsidRPr="00A670A5">
        <w:rPr>
          <w:rFonts w:ascii="Times New Roman" w:hAnsi="Times New Roman" w:cs="Times New Roman"/>
          <w:sz w:val="26"/>
          <w:szCs w:val="26"/>
        </w:rPr>
        <w:t>u hình SMTP.</w:t>
      </w:r>
    </w:p>
    <w:p w:rsidR="00184684" w:rsidRPr="00A670A5" w:rsidRDefault="00A670A5" w:rsidP="00A670A5">
      <w:pPr>
        <w:pStyle w:val="ListBullet2"/>
        <w:numPr>
          <w:ilvl w:val="0"/>
          <w:numId w:val="26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ch</w:t>
      </w:r>
      <w:r w:rsidRPr="00A670A5">
        <w:rPr>
          <w:rFonts w:ascii="Times New Roman" w:hAnsi="Times New Roman" w:cs="Times New Roman"/>
          <w:sz w:val="26"/>
          <w:szCs w:val="26"/>
        </w:rPr>
        <w:t>ứ</w:t>
      </w:r>
      <w:r w:rsidRPr="00A670A5">
        <w:rPr>
          <w:rFonts w:ascii="Times New Roman" w:hAnsi="Times New Roman" w:cs="Times New Roman"/>
          <w:sz w:val="26"/>
          <w:szCs w:val="26"/>
        </w:rPr>
        <w:t>c năng g</w:t>
      </w:r>
      <w:r w:rsidRPr="00A670A5">
        <w:rPr>
          <w:rFonts w:ascii="Times New Roman" w:hAnsi="Times New Roman" w:cs="Times New Roman"/>
          <w:sz w:val="26"/>
          <w:szCs w:val="26"/>
        </w:rPr>
        <w:t>ử</w:t>
      </w:r>
      <w:r w:rsidRPr="00A670A5">
        <w:rPr>
          <w:rFonts w:ascii="Times New Roman" w:hAnsi="Times New Roman" w:cs="Times New Roman"/>
          <w:sz w:val="26"/>
          <w:szCs w:val="26"/>
        </w:rPr>
        <w:t>i email.</w:t>
      </w:r>
    </w:p>
    <w:p w:rsidR="006900C3" w:rsidRPr="00A670A5" w:rsidRDefault="006900C3" w:rsidP="00A670A5">
      <w:pPr>
        <w:pStyle w:val="Heading2"/>
        <w:ind w:right="43"/>
        <w:jc w:val="both"/>
        <w:rPr>
          <w:rFonts w:ascii="Times New Roman" w:hAnsi="Times New Roman" w:cs="Times New Roman"/>
          <w:color w:val="FF0000"/>
        </w:rPr>
      </w:pPr>
      <w:r w:rsidRPr="00A670A5">
        <w:rPr>
          <w:rFonts w:ascii="Times New Roman" w:hAnsi="Times New Roman" w:cs="Times New Roman"/>
          <w:color w:val="FF0000"/>
        </w:rPr>
        <w:t xml:space="preserve">Nhóm </w:t>
      </w:r>
      <w:r w:rsidR="005B054E" w:rsidRPr="00A670A5">
        <w:rPr>
          <w:rFonts w:ascii="Times New Roman" w:hAnsi="Times New Roman" w:cs="Times New Roman"/>
          <w:color w:val="FF0000"/>
          <w:lang w:val="vi-VN"/>
        </w:rPr>
        <w:t>7</w:t>
      </w:r>
      <w:r w:rsidRPr="00A670A5">
        <w:rPr>
          <w:rFonts w:ascii="Times New Roman" w:hAnsi="Times New Roman" w:cs="Times New Roman"/>
          <w:color w:val="FF0000"/>
        </w:rPr>
        <w:t>: Mô hình MVC với PHP thuần</w:t>
      </w:r>
    </w:p>
    <w:p w:rsidR="006900C3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Nội dung</w:t>
      </w:r>
      <w:r w:rsidRPr="00A670A5">
        <w:rPr>
          <w:rFonts w:ascii="Times New Roman" w:hAnsi="Times New Roman" w:cs="Times New Roman"/>
          <w:b/>
          <w:sz w:val="26"/>
          <w:szCs w:val="26"/>
        </w:rPr>
        <w:t>:</w:t>
      </w:r>
    </w:p>
    <w:p w:rsidR="006900C3" w:rsidRPr="00A670A5" w:rsidRDefault="006900C3" w:rsidP="00A670A5">
      <w:pPr>
        <w:pStyle w:val="ListBullet2"/>
        <w:numPr>
          <w:ilvl w:val="0"/>
          <w:numId w:val="1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Tìm hiểu mô hình MVC: định nghĩa, vai trò, lợi ích.</w:t>
      </w:r>
    </w:p>
    <w:p w:rsidR="006900C3" w:rsidRPr="00A670A5" w:rsidRDefault="006900C3" w:rsidP="00A670A5">
      <w:pPr>
        <w:pStyle w:val="ListBullet2"/>
        <w:numPr>
          <w:ilvl w:val="0"/>
          <w:numId w:val="1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Trình bày cách tách controller, model, view trong PHP thuần.</w:t>
      </w:r>
    </w:p>
    <w:p w:rsidR="006900C3" w:rsidRPr="00A670A5" w:rsidRDefault="006900C3" w:rsidP="00A670A5">
      <w:pPr>
        <w:pStyle w:val="ListBullet2"/>
        <w:numPr>
          <w:ilvl w:val="0"/>
          <w:numId w:val="11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Demo chức năng hiển thị danh sách (ví dụ: sản phẩm, bài viết) sử dụng mô hình MVC.</w:t>
      </w:r>
    </w:p>
    <w:p w:rsidR="006900C3" w:rsidRPr="00A670A5" w:rsidRDefault="006900C3" w:rsidP="00A670A5">
      <w:pPr>
        <w:pStyle w:val="ListBullet"/>
        <w:numPr>
          <w:ilvl w:val="0"/>
          <w:numId w:val="0"/>
        </w:numPr>
        <w:ind w:left="360" w:right="43" w:hanging="36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b/>
          <w:sz w:val="26"/>
          <w:szCs w:val="26"/>
        </w:rPr>
        <w:t>Yêu cầu sản phẩm</w:t>
      </w:r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nhóm:</w:t>
      </w:r>
    </w:p>
    <w:p w:rsidR="006900C3" w:rsidRPr="00A670A5" w:rsidRDefault="006900C3" w:rsidP="00A670A5">
      <w:pPr>
        <w:pStyle w:val="ListBullet2"/>
        <w:numPr>
          <w:ilvl w:val="0"/>
          <w:numId w:val="1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Slide trình bày lý thuyết</w:t>
      </w:r>
    </w:p>
    <w:p w:rsidR="006900C3" w:rsidRPr="00A670A5" w:rsidRDefault="006900C3" w:rsidP="00A670A5">
      <w:pPr>
        <w:pStyle w:val="ListBullet2"/>
        <w:numPr>
          <w:ilvl w:val="0"/>
          <w:numId w:val="1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>Mã nguồn demo chạy được trên localhost (XAMPP).</w:t>
      </w:r>
    </w:p>
    <w:p w:rsidR="006900C3" w:rsidRPr="00A670A5" w:rsidRDefault="006900C3" w:rsidP="00A670A5">
      <w:pPr>
        <w:pStyle w:val="ListBullet2"/>
        <w:numPr>
          <w:ilvl w:val="0"/>
          <w:numId w:val="1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</w:rPr>
        <w:t xml:space="preserve">Tài liệu hướng dẫn </w:t>
      </w:r>
      <w:r w:rsidRPr="00A670A5">
        <w:rPr>
          <w:rFonts w:ascii="Times New Roman" w:hAnsi="Times New Roman" w:cs="Times New Roman"/>
          <w:sz w:val="26"/>
          <w:szCs w:val="26"/>
          <w:lang w:val="vi-VN"/>
        </w:rPr>
        <w:t>thực hành hoặc trình bày trực tiếp cho lớp thực hành.</w:t>
      </w:r>
    </w:p>
    <w:p w:rsidR="006900C3" w:rsidRPr="00A670A5" w:rsidRDefault="006900C3" w:rsidP="00A670A5">
      <w:pPr>
        <w:pStyle w:val="ListBullet2"/>
        <w:numPr>
          <w:ilvl w:val="0"/>
          <w:numId w:val="12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Cho 1 bài tập thực hành cho lớp làm.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r w:rsidRPr="00A670A5">
        <w:rPr>
          <w:rFonts w:ascii="Times New Roman" w:hAnsi="Times New Roman" w:cs="Times New Roman"/>
          <w:b/>
          <w:sz w:val="26"/>
          <w:szCs w:val="26"/>
          <w:lang w:val="vi-VN"/>
        </w:rPr>
        <w:t>Yêu cầu các nhóm khác:</w:t>
      </w:r>
      <w:bookmarkEnd w:id="0"/>
    </w:p>
    <w:p w:rsidR="006900C3" w:rsidRPr="00A670A5" w:rsidRDefault="006900C3" w:rsidP="00A670A5">
      <w:pPr>
        <w:pStyle w:val="ListBullet2"/>
        <w:numPr>
          <w:ilvl w:val="0"/>
          <w:numId w:val="13"/>
        </w:numPr>
        <w:ind w:right="4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0A5">
        <w:rPr>
          <w:rFonts w:ascii="Times New Roman" w:hAnsi="Times New Roman" w:cs="Times New Roman"/>
          <w:sz w:val="26"/>
          <w:szCs w:val="26"/>
          <w:lang w:val="vi-VN"/>
        </w:rPr>
        <w:t>Hiểu và làm được bài tập thực hành nhóm thuyết trình đưa ra.</w:t>
      </w:r>
    </w:p>
    <w:p w:rsidR="006900C3" w:rsidRPr="00A670A5" w:rsidRDefault="006900C3" w:rsidP="00A670A5">
      <w:pPr>
        <w:pStyle w:val="ListBullet2"/>
        <w:numPr>
          <w:ilvl w:val="0"/>
          <w:numId w:val="0"/>
        </w:numPr>
        <w:ind w:right="43"/>
        <w:jc w:val="both"/>
        <w:rPr>
          <w:rFonts w:ascii="Times New Roman" w:hAnsi="Times New Roman" w:cs="Times New Roman"/>
          <w:sz w:val="26"/>
          <w:szCs w:val="26"/>
        </w:rPr>
      </w:pPr>
    </w:p>
    <w:sectPr w:rsidR="006900C3" w:rsidRPr="00A670A5" w:rsidSect="00A670A5"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168D6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052DA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C29C1"/>
    <w:multiLevelType w:val="hybridMultilevel"/>
    <w:tmpl w:val="3858F402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842DF"/>
    <w:multiLevelType w:val="hybridMultilevel"/>
    <w:tmpl w:val="5DB8BA54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23E0A"/>
    <w:multiLevelType w:val="hybridMultilevel"/>
    <w:tmpl w:val="B32AD812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E05A8"/>
    <w:multiLevelType w:val="hybridMultilevel"/>
    <w:tmpl w:val="362A7514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CC315B"/>
    <w:multiLevelType w:val="hybridMultilevel"/>
    <w:tmpl w:val="45E6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54701"/>
    <w:multiLevelType w:val="hybridMultilevel"/>
    <w:tmpl w:val="794E4744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34334"/>
    <w:multiLevelType w:val="hybridMultilevel"/>
    <w:tmpl w:val="DF565FBE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D3D90"/>
    <w:multiLevelType w:val="hybridMultilevel"/>
    <w:tmpl w:val="F4BA3E3C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5378A"/>
    <w:multiLevelType w:val="hybridMultilevel"/>
    <w:tmpl w:val="AE36E6D2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76442"/>
    <w:multiLevelType w:val="hybridMultilevel"/>
    <w:tmpl w:val="2416BC3C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7590"/>
    <w:multiLevelType w:val="hybridMultilevel"/>
    <w:tmpl w:val="BD365D10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259BD"/>
    <w:multiLevelType w:val="hybridMultilevel"/>
    <w:tmpl w:val="DD3E1868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C6CA9"/>
    <w:multiLevelType w:val="hybridMultilevel"/>
    <w:tmpl w:val="ADF6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356D3"/>
    <w:multiLevelType w:val="hybridMultilevel"/>
    <w:tmpl w:val="B370860C"/>
    <w:lvl w:ilvl="0" w:tplc="D81650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049FE"/>
    <w:multiLevelType w:val="hybridMultilevel"/>
    <w:tmpl w:val="3AF66656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DA6"/>
    <w:multiLevelType w:val="hybridMultilevel"/>
    <w:tmpl w:val="0FC8BA24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F3B22"/>
    <w:multiLevelType w:val="hybridMultilevel"/>
    <w:tmpl w:val="AD226AFC"/>
    <w:lvl w:ilvl="0" w:tplc="11901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4"/>
  </w:num>
  <w:num w:numId="13">
    <w:abstractNumId w:val="22"/>
  </w:num>
  <w:num w:numId="14">
    <w:abstractNumId w:val="20"/>
  </w:num>
  <w:num w:numId="15">
    <w:abstractNumId w:val="24"/>
  </w:num>
  <w:num w:numId="16">
    <w:abstractNumId w:val="21"/>
  </w:num>
  <w:num w:numId="17">
    <w:abstractNumId w:val="12"/>
  </w:num>
  <w:num w:numId="18">
    <w:abstractNumId w:val="19"/>
  </w:num>
  <w:num w:numId="19">
    <w:abstractNumId w:val="11"/>
  </w:num>
  <w:num w:numId="20">
    <w:abstractNumId w:val="17"/>
  </w:num>
  <w:num w:numId="21">
    <w:abstractNumId w:val="25"/>
  </w:num>
  <w:num w:numId="22">
    <w:abstractNumId w:val="9"/>
  </w:num>
  <w:num w:numId="23">
    <w:abstractNumId w:val="18"/>
  </w:num>
  <w:num w:numId="24">
    <w:abstractNumId w:val="23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4684"/>
    <w:rsid w:val="0029639D"/>
    <w:rsid w:val="00326F90"/>
    <w:rsid w:val="003F2099"/>
    <w:rsid w:val="00461631"/>
    <w:rsid w:val="005B054E"/>
    <w:rsid w:val="006900C3"/>
    <w:rsid w:val="00A670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67AAC"/>
  <w14:defaultImageDpi w14:val="300"/>
  <w15:docId w15:val="{964A11BA-AAB3-4F1F-A55A-96F200D2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0A73B-9DDF-45A3-85AA-789147DC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Nhung Nguyen</cp:lastModifiedBy>
  <cp:revision>6</cp:revision>
  <dcterms:created xsi:type="dcterms:W3CDTF">2013-12-23T23:15:00Z</dcterms:created>
  <dcterms:modified xsi:type="dcterms:W3CDTF">2025-04-14T10:18:00Z</dcterms:modified>
  <cp:category/>
</cp:coreProperties>
</file>